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1FBEA" w14:textId="77777777" w:rsidR="008B70E7" w:rsidRPr="006169A8" w:rsidRDefault="00A56A95">
      <w:pPr>
        <w:pStyle w:val="Ttulo1"/>
      </w:pPr>
      <w:r w:rsidRPr="006169A8">
        <w:t>1. Informações Iniciais</w:t>
      </w:r>
    </w:p>
    <w:p w14:paraId="1AFFDBB8" w14:textId="77777777" w:rsidR="00E73030" w:rsidRPr="006169A8" w:rsidRDefault="00E73030">
      <w:pPr>
        <w:rPr>
          <w:sz w:val="10"/>
          <w:szCs w:val="10"/>
        </w:rPr>
      </w:pPr>
    </w:p>
    <w:p w14:paraId="33AA06E4" w14:textId="483BC2E0" w:rsidR="008B70E7" w:rsidRPr="008C3DE6" w:rsidRDefault="00A56A95">
      <w:pPr>
        <w:rPr>
          <w:rFonts w:ascii="Arial" w:hAnsi="Arial" w:cs="Arial"/>
          <w:sz w:val="24"/>
          <w:szCs w:val="24"/>
        </w:rPr>
      </w:pPr>
      <w:r w:rsidRPr="008C3DE6">
        <w:rPr>
          <w:rFonts w:ascii="Arial" w:hAnsi="Arial" w:cs="Arial"/>
          <w:b/>
          <w:bCs/>
          <w:sz w:val="24"/>
          <w:szCs w:val="24"/>
        </w:rPr>
        <w:t>Nome do Projeto:</w:t>
      </w:r>
      <w:r w:rsidRPr="008C3DE6">
        <w:rPr>
          <w:rFonts w:ascii="Arial" w:hAnsi="Arial" w:cs="Arial"/>
          <w:sz w:val="24"/>
          <w:szCs w:val="24"/>
        </w:rPr>
        <w:t xml:space="preserve"> </w:t>
      </w:r>
      <w:r w:rsidR="008C3DE6" w:rsidRPr="008C3DE6">
        <w:rPr>
          <w:rFonts w:ascii="Arial" w:hAnsi="Arial" w:cs="Arial"/>
          <w:sz w:val="24"/>
          <w:szCs w:val="24"/>
        </w:rPr>
        <w:t>BAXEIN WEAR</w:t>
      </w:r>
    </w:p>
    <w:p w14:paraId="1CD72C3A" w14:textId="0AD242AD" w:rsidR="008B70E7" w:rsidRPr="008C3DE6" w:rsidRDefault="00A56A95">
      <w:pPr>
        <w:rPr>
          <w:rFonts w:ascii="Arial" w:hAnsi="Arial" w:cs="Arial"/>
          <w:sz w:val="24"/>
          <w:szCs w:val="24"/>
        </w:rPr>
      </w:pPr>
      <w:r w:rsidRPr="008C3DE6">
        <w:rPr>
          <w:rFonts w:ascii="Arial" w:hAnsi="Arial" w:cs="Arial"/>
          <w:b/>
          <w:bCs/>
          <w:sz w:val="24"/>
          <w:szCs w:val="24"/>
        </w:rPr>
        <w:t>Equipe:</w:t>
      </w:r>
      <w:r w:rsidRPr="008C3DE6">
        <w:rPr>
          <w:rFonts w:ascii="Arial" w:hAnsi="Arial" w:cs="Arial"/>
          <w:sz w:val="24"/>
          <w:szCs w:val="24"/>
        </w:rPr>
        <w:t xml:space="preserve"> </w:t>
      </w:r>
      <w:r w:rsidR="008C3DE6" w:rsidRPr="008C3DE6">
        <w:rPr>
          <w:rFonts w:ascii="Arial" w:hAnsi="Arial" w:cs="Arial"/>
          <w:sz w:val="24"/>
          <w:szCs w:val="24"/>
        </w:rPr>
        <w:t>Henrique Bassan</w:t>
      </w:r>
      <w:r w:rsidR="008C3DE6" w:rsidRPr="008C3DE6">
        <w:rPr>
          <w:rFonts w:ascii="Arial" w:hAnsi="Arial" w:cs="Arial"/>
          <w:sz w:val="24"/>
          <w:szCs w:val="24"/>
        </w:rPr>
        <w:t xml:space="preserve">, </w:t>
      </w:r>
      <w:r w:rsidR="008C3DE6" w:rsidRPr="008C3DE6">
        <w:rPr>
          <w:rFonts w:ascii="Arial" w:hAnsi="Arial" w:cs="Arial"/>
          <w:sz w:val="24"/>
          <w:szCs w:val="24"/>
        </w:rPr>
        <w:t xml:space="preserve">Diogo </w:t>
      </w:r>
      <w:proofErr w:type="spellStart"/>
      <w:r w:rsidR="008C3DE6" w:rsidRPr="008C3DE6">
        <w:rPr>
          <w:rFonts w:ascii="Arial" w:hAnsi="Arial" w:cs="Arial"/>
          <w:sz w:val="24"/>
          <w:szCs w:val="24"/>
        </w:rPr>
        <w:t>Linna</w:t>
      </w:r>
      <w:proofErr w:type="spellEnd"/>
      <w:r w:rsidR="008C3DE6" w:rsidRPr="008C3DE6">
        <w:rPr>
          <w:rFonts w:ascii="Arial" w:hAnsi="Arial" w:cs="Arial"/>
          <w:sz w:val="24"/>
          <w:szCs w:val="24"/>
        </w:rPr>
        <w:t>, João</w:t>
      </w:r>
      <w:r w:rsidR="008C3DE6" w:rsidRPr="008C3DE6">
        <w:rPr>
          <w:rFonts w:ascii="Arial" w:hAnsi="Arial" w:cs="Arial"/>
          <w:sz w:val="24"/>
          <w:szCs w:val="24"/>
        </w:rPr>
        <w:t xml:space="preserve"> Guilherme Rogante</w:t>
      </w:r>
      <w:r w:rsidR="008C3DE6" w:rsidRPr="008C3DE6">
        <w:rPr>
          <w:rFonts w:ascii="Arial" w:hAnsi="Arial" w:cs="Arial"/>
          <w:sz w:val="24"/>
          <w:szCs w:val="24"/>
        </w:rPr>
        <w:t>,</w:t>
      </w:r>
      <w:r w:rsidR="008C3DE6" w:rsidRPr="008C3DE6">
        <w:rPr>
          <w:rFonts w:ascii="Arial" w:hAnsi="Arial" w:cs="Arial"/>
          <w:sz w:val="24"/>
          <w:szCs w:val="24"/>
        </w:rPr>
        <w:t> </w:t>
      </w:r>
      <w:proofErr w:type="spellStart"/>
      <w:r w:rsidR="008C3DE6" w:rsidRPr="008C3DE6">
        <w:rPr>
          <w:rFonts w:ascii="Arial" w:hAnsi="Arial" w:cs="Arial"/>
          <w:sz w:val="24"/>
          <w:szCs w:val="24"/>
        </w:rPr>
        <w:t>Matheo</w:t>
      </w:r>
      <w:proofErr w:type="spellEnd"/>
      <w:r w:rsidR="008C3DE6" w:rsidRPr="008C3D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DE6" w:rsidRPr="008C3DE6">
        <w:rPr>
          <w:rFonts w:ascii="Arial" w:hAnsi="Arial" w:cs="Arial"/>
          <w:sz w:val="24"/>
          <w:szCs w:val="24"/>
        </w:rPr>
        <w:t>Campanelli</w:t>
      </w:r>
      <w:proofErr w:type="spellEnd"/>
      <w:r w:rsidR="008C3DE6" w:rsidRPr="008C3DE6">
        <w:rPr>
          <w:rFonts w:ascii="Arial" w:hAnsi="Arial" w:cs="Arial"/>
          <w:sz w:val="24"/>
          <w:szCs w:val="24"/>
        </w:rPr>
        <w:t xml:space="preserve"> de Aquino Esteves</w:t>
      </w:r>
      <w:r w:rsidR="008C3DE6" w:rsidRPr="008C3DE6">
        <w:rPr>
          <w:rFonts w:ascii="Arial" w:hAnsi="Arial" w:cs="Arial"/>
          <w:sz w:val="24"/>
          <w:szCs w:val="24"/>
        </w:rPr>
        <w:t xml:space="preserve">, </w:t>
      </w:r>
      <w:r w:rsidR="008C3DE6" w:rsidRPr="008C3DE6">
        <w:rPr>
          <w:rFonts w:ascii="Arial" w:hAnsi="Arial" w:cs="Arial"/>
          <w:sz w:val="24"/>
          <w:szCs w:val="24"/>
        </w:rPr>
        <w:t xml:space="preserve">Edson Pedreira de Oliveira </w:t>
      </w:r>
      <w:r w:rsidR="008C3DE6" w:rsidRPr="008C3DE6">
        <w:rPr>
          <w:rFonts w:ascii="Arial" w:hAnsi="Arial" w:cs="Arial"/>
          <w:sz w:val="24"/>
          <w:szCs w:val="24"/>
        </w:rPr>
        <w:t>Junior.</w:t>
      </w:r>
    </w:p>
    <w:p w14:paraId="05C866EB" w14:textId="1E030C3A" w:rsidR="008B70E7" w:rsidRPr="008C3DE6" w:rsidRDefault="00A56A95">
      <w:pPr>
        <w:rPr>
          <w:rFonts w:ascii="Arial" w:hAnsi="Arial" w:cs="Arial"/>
          <w:sz w:val="24"/>
          <w:szCs w:val="24"/>
        </w:rPr>
      </w:pPr>
      <w:r w:rsidRPr="008C3DE6">
        <w:rPr>
          <w:rFonts w:ascii="Arial" w:hAnsi="Arial" w:cs="Arial"/>
          <w:b/>
          <w:bCs/>
          <w:sz w:val="24"/>
          <w:szCs w:val="24"/>
        </w:rPr>
        <w:t>Data:</w:t>
      </w:r>
      <w:r w:rsidRPr="008C3DE6">
        <w:rPr>
          <w:rFonts w:ascii="Arial" w:hAnsi="Arial" w:cs="Arial"/>
          <w:sz w:val="24"/>
          <w:szCs w:val="24"/>
        </w:rPr>
        <w:t xml:space="preserve"> </w:t>
      </w:r>
      <w:r w:rsidR="008C3DE6" w:rsidRPr="008C3DE6">
        <w:rPr>
          <w:rFonts w:ascii="Arial" w:hAnsi="Arial" w:cs="Arial"/>
          <w:sz w:val="24"/>
          <w:szCs w:val="24"/>
        </w:rPr>
        <w:t>05</w:t>
      </w:r>
      <w:r w:rsidRPr="008C3DE6">
        <w:rPr>
          <w:rFonts w:ascii="Arial" w:hAnsi="Arial" w:cs="Arial"/>
          <w:sz w:val="24"/>
          <w:szCs w:val="24"/>
        </w:rPr>
        <w:t>/</w:t>
      </w:r>
      <w:r w:rsidR="008C3DE6" w:rsidRPr="008C3DE6">
        <w:rPr>
          <w:rFonts w:ascii="Arial" w:hAnsi="Arial" w:cs="Arial"/>
          <w:sz w:val="24"/>
          <w:szCs w:val="24"/>
        </w:rPr>
        <w:t>09</w:t>
      </w:r>
      <w:r w:rsidRPr="008C3DE6">
        <w:rPr>
          <w:rFonts w:ascii="Arial" w:hAnsi="Arial" w:cs="Arial"/>
          <w:sz w:val="24"/>
          <w:szCs w:val="24"/>
        </w:rPr>
        <w:t>/</w:t>
      </w:r>
      <w:r w:rsidR="008C3DE6" w:rsidRPr="008C3DE6">
        <w:rPr>
          <w:rFonts w:ascii="Arial" w:hAnsi="Arial" w:cs="Arial"/>
          <w:sz w:val="24"/>
          <w:szCs w:val="24"/>
        </w:rPr>
        <w:t>2025</w:t>
      </w:r>
    </w:p>
    <w:p w14:paraId="74210189" w14:textId="54916B72" w:rsidR="008B70E7" w:rsidRDefault="00A56A95">
      <w:pPr>
        <w:pStyle w:val="Ttulo1"/>
      </w:pPr>
      <w:r w:rsidRPr="006169A8">
        <w:t xml:space="preserve">2. </w:t>
      </w:r>
      <w:r w:rsidR="00B43CDE" w:rsidRPr="006169A8">
        <w:t>Diagrama de Casos de Uso</w:t>
      </w:r>
    </w:p>
    <w:p w14:paraId="6738C83A" w14:textId="5D9D00B9" w:rsidR="00E97B11" w:rsidRPr="00E97B11" w:rsidRDefault="00E97B11" w:rsidP="008C3DE6">
      <w:pPr>
        <w:jc w:val="center"/>
      </w:pPr>
      <w:r w:rsidRPr="00E97B11">
        <w:drawing>
          <wp:inline distT="0" distB="0" distL="0" distR="0" wp14:anchorId="62621126" wp14:editId="3211A288">
            <wp:extent cx="5010150" cy="4918889"/>
            <wp:effectExtent l="0" t="0" r="0" b="0"/>
            <wp:docPr id="1927805656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05656" name="Imagem 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66" cy="499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C54C" w14:textId="77777777" w:rsidR="00E97B11" w:rsidRPr="00E97B11" w:rsidRDefault="00E97B11" w:rsidP="00E97B11"/>
    <w:p w14:paraId="22B0B71A" w14:textId="6E4394E0" w:rsidR="008B70E7" w:rsidRPr="006169A8" w:rsidRDefault="00A56A95">
      <w:pPr>
        <w:pStyle w:val="Ttulo1"/>
      </w:pPr>
      <w:r w:rsidRPr="006169A8">
        <w:t xml:space="preserve">3. </w:t>
      </w:r>
      <w:r w:rsidR="00B43CDE" w:rsidRPr="006169A8">
        <w:t xml:space="preserve">Tabela de Rastreabilidade: Requisitos </w:t>
      </w:r>
      <w:proofErr w:type="spellStart"/>
      <w:r w:rsidR="00B43CDE" w:rsidRPr="006169A8">
        <w:t>vs</w:t>
      </w:r>
      <w:proofErr w:type="spellEnd"/>
      <w:r w:rsidR="00B43CDE" w:rsidRPr="006169A8">
        <w:t xml:space="preserve"> Casos de Uso</w:t>
      </w:r>
    </w:p>
    <w:p w14:paraId="3E641407" w14:textId="4724F160" w:rsidR="003F6272" w:rsidRPr="008C3DE6" w:rsidRDefault="00B43CDE" w:rsidP="003F6272">
      <w:pPr>
        <w:rPr>
          <w:color w:val="EE0000"/>
        </w:rPr>
      </w:pPr>
      <w:r w:rsidRPr="006169A8">
        <w:rPr>
          <w:color w:val="EE0000"/>
        </w:rPr>
        <w:t>Preencher a tabela indicando o relacionamento entre casos de uso e os requisitos de software.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3969"/>
      </w:tblGrid>
      <w:tr w:rsidR="00347CBB" w:rsidRPr="006169A8" w14:paraId="4ED66F19" w14:textId="77777777" w:rsidTr="00E97B11">
        <w:trPr>
          <w:jc w:val="center"/>
        </w:trPr>
        <w:tc>
          <w:tcPr>
            <w:tcW w:w="4531" w:type="dxa"/>
          </w:tcPr>
          <w:p w14:paraId="706D3171" w14:textId="0425F3C4" w:rsidR="00347CBB" w:rsidRPr="008C3DE6" w:rsidRDefault="00B43CDE" w:rsidP="003F62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3DE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Requisito </w:t>
            </w:r>
          </w:p>
        </w:tc>
        <w:tc>
          <w:tcPr>
            <w:tcW w:w="3969" w:type="dxa"/>
          </w:tcPr>
          <w:p w14:paraId="280EA374" w14:textId="48A421EC" w:rsidR="00347CBB" w:rsidRPr="008C3DE6" w:rsidRDefault="00B43CDE" w:rsidP="003F62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3DE6">
              <w:rPr>
                <w:rFonts w:ascii="Arial" w:hAnsi="Arial" w:cs="Arial"/>
                <w:b/>
                <w:bCs/>
                <w:sz w:val="28"/>
                <w:szCs w:val="28"/>
              </w:rPr>
              <w:t>Casos de Uso</w:t>
            </w:r>
          </w:p>
        </w:tc>
      </w:tr>
      <w:tr w:rsidR="00347CBB" w:rsidRPr="006169A8" w14:paraId="0428C78C" w14:textId="77777777" w:rsidTr="00E97B11">
        <w:trPr>
          <w:jc w:val="center"/>
        </w:trPr>
        <w:tc>
          <w:tcPr>
            <w:tcW w:w="4531" w:type="dxa"/>
          </w:tcPr>
          <w:p w14:paraId="1370FDC2" w14:textId="0C7AE8EF" w:rsidR="00347CBB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RF-01: Permitir cadastro de usuários (cliente e lojista)</w:t>
            </w:r>
          </w:p>
        </w:tc>
        <w:tc>
          <w:tcPr>
            <w:tcW w:w="3969" w:type="dxa"/>
          </w:tcPr>
          <w:p w14:paraId="70C3AFA0" w14:textId="159C4F89" w:rsidR="00347CBB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UC-01 Cadastrar usuário</w:t>
            </w:r>
          </w:p>
        </w:tc>
      </w:tr>
      <w:tr w:rsidR="00347CBB" w:rsidRPr="006169A8" w14:paraId="5C34F6D5" w14:textId="77777777" w:rsidTr="00E97B11">
        <w:trPr>
          <w:jc w:val="center"/>
        </w:trPr>
        <w:tc>
          <w:tcPr>
            <w:tcW w:w="4531" w:type="dxa"/>
          </w:tcPr>
          <w:p w14:paraId="2B7BF810" w14:textId="0586A179" w:rsidR="00347CBB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RF-02: Permitir que o lojista gerencie produtos</w:t>
            </w:r>
          </w:p>
        </w:tc>
        <w:tc>
          <w:tcPr>
            <w:tcW w:w="3969" w:type="dxa"/>
          </w:tcPr>
          <w:p w14:paraId="4DE84C1D" w14:textId="1F1F258F" w:rsidR="00347CBB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UC-02 Gerenciar produtos</w:t>
            </w:r>
          </w:p>
        </w:tc>
      </w:tr>
      <w:tr w:rsidR="00347CBB" w:rsidRPr="006169A8" w14:paraId="22058FA4" w14:textId="77777777" w:rsidTr="00E97B11">
        <w:trPr>
          <w:jc w:val="center"/>
        </w:trPr>
        <w:tc>
          <w:tcPr>
            <w:tcW w:w="4531" w:type="dxa"/>
          </w:tcPr>
          <w:p w14:paraId="76EE2AA2" w14:textId="2D9C783F" w:rsidR="00347CBB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RF-03: Autenticar usuários (login) e permitir recuperação de senha</w:t>
            </w:r>
          </w:p>
        </w:tc>
        <w:tc>
          <w:tcPr>
            <w:tcW w:w="3969" w:type="dxa"/>
          </w:tcPr>
          <w:p w14:paraId="250825CA" w14:textId="77777777" w:rsidR="00976677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UC-03 Login</w:t>
            </w:r>
          </w:p>
          <w:p w14:paraId="11CAAF7C" w14:textId="77777777" w:rsidR="00347CBB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C3DE6">
              <w:rPr>
                <w:rFonts w:ascii="Arial" w:hAnsi="Arial" w:cs="Arial"/>
                <w:sz w:val="24"/>
                <w:szCs w:val="24"/>
              </w:rPr>
              <w:br/>
              <w:t>UC-08 Recuperar a senha</w:t>
            </w:r>
          </w:p>
          <w:p w14:paraId="29E68037" w14:textId="349075E8" w:rsidR="00976677" w:rsidRPr="008C3DE6" w:rsidRDefault="00976677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7B11" w:rsidRPr="006169A8" w14:paraId="78A2C004" w14:textId="77777777" w:rsidTr="008C3DE6">
        <w:trPr>
          <w:trHeight w:val="400"/>
          <w:jc w:val="center"/>
        </w:trPr>
        <w:tc>
          <w:tcPr>
            <w:tcW w:w="4531" w:type="dxa"/>
          </w:tcPr>
          <w:p w14:paraId="53D064C2" w14:textId="307406B9" w:rsidR="00E97B11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RF-04: Permitir que o lojista gerencie pedidos</w:t>
            </w:r>
          </w:p>
        </w:tc>
        <w:tc>
          <w:tcPr>
            <w:tcW w:w="3969" w:type="dxa"/>
          </w:tcPr>
          <w:p w14:paraId="7CB64C87" w14:textId="761DB492" w:rsidR="00E97B11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UC-04 Gerenciar pedidos</w:t>
            </w:r>
          </w:p>
        </w:tc>
      </w:tr>
      <w:tr w:rsidR="00E97B11" w:rsidRPr="006169A8" w14:paraId="03D1AB73" w14:textId="77777777" w:rsidTr="00E97B11">
        <w:trPr>
          <w:jc w:val="center"/>
        </w:trPr>
        <w:tc>
          <w:tcPr>
            <w:tcW w:w="4531" w:type="dxa"/>
          </w:tcPr>
          <w:p w14:paraId="0317C77A" w14:textId="285AF7E3" w:rsidR="00E97B11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RF-05: Exibir catálogo de produtos ao cliente</w:t>
            </w:r>
          </w:p>
        </w:tc>
        <w:tc>
          <w:tcPr>
            <w:tcW w:w="3969" w:type="dxa"/>
          </w:tcPr>
          <w:p w14:paraId="424C4A78" w14:textId="05325C7C" w:rsidR="00E97B11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UC-05 Visualizar catálogo</w:t>
            </w:r>
          </w:p>
        </w:tc>
      </w:tr>
      <w:tr w:rsidR="00E97B11" w:rsidRPr="006169A8" w14:paraId="47FC2F2C" w14:textId="77777777" w:rsidTr="00E97B11">
        <w:trPr>
          <w:jc w:val="center"/>
        </w:trPr>
        <w:tc>
          <w:tcPr>
            <w:tcW w:w="4531" w:type="dxa"/>
          </w:tcPr>
          <w:p w14:paraId="77044E5E" w14:textId="53433397" w:rsidR="00E97B11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RF-06: Disponibilizar filtros de busca no catálogo</w:t>
            </w:r>
          </w:p>
        </w:tc>
        <w:tc>
          <w:tcPr>
            <w:tcW w:w="3969" w:type="dxa"/>
          </w:tcPr>
          <w:p w14:paraId="7B3F5711" w14:textId="1DEFF3A7" w:rsidR="00E97B11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UC-06 Aplicar filtros</w:t>
            </w:r>
          </w:p>
        </w:tc>
      </w:tr>
      <w:tr w:rsidR="00E97B11" w:rsidRPr="006169A8" w14:paraId="4F6365F8" w14:textId="77777777" w:rsidTr="00E97B11">
        <w:trPr>
          <w:jc w:val="center"/>
        </w:trPr>
        <w:tc>
          <w:tcPr>
            <w:tcW w:w="4531" w:type="dxa"/>
          </w:tcPr>
          <w:p w14:paraId="234104ED" w14:textId="55CC542A" w:rsidR="00E97B11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RF-07: Permitir que o cliente gerencie o carrinho de compras</w:t>
            </w:r>
          </w:p>
        </w:tc>
        <w:tc>
          <w:tcPr>
            <w:tcW w:w="3969" w:type="dxa"/>
          </w:tcPr>
          <w:p w14:paraId="1066B611" w14:textId="45200E91" w:rsidR="00E97B11" w:rsidRPr="008C3DE6" w:rsidRDefault="00E97B11" w:rsidP="008C3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E6">
              <w:rPr>
                <w:rFonts w:ascii="Arial" w:hAnsi="Arial" w:cs="Arial"/>
                <w:sz w:val="24"/>
                <w:szCs w:val="24"/>
              </w:rPr>
              <w:t>UC-07 Gerenciar carrinho</w:t>
            </w:r>
          </w:p>
        </w:tc>
      </w:tr>
    </w:tbl>
    <w:p w14:paraId="0FA6DE68" w14:textId="77777777" w:rsidR="00976677" w:rsidRDefault="00976677">
      <w:pPr>
        <w:pStyle w:val="Ttulo1"/>
      </w:pPr>
    </w:p>
    <w:p w14:paraId="6FE9E076" w14:textId="77777777" w:rsidR="00976677" w:rsidRDefault="00976677">
      <w:pPr>
        <w:pStyle w:val="Ttulo1"/>
      </w:pPr>
    </w:p>
    <w:p w14:paraId="2A304E4F" w14:textId="77777777" w:rsidR="00976677" w:rsidRDefault="00976677" w:rsidP="00976677"/>
    <w:p w14:paraId="14AC1CA0" w14:textId="77777777" w:rsidR="00976677" w:rsidRDefault="00976677" w:rsidP="00976677"/>
    <w:p w14:paraId="183AC2E6" w14:textId="77777777" w:rsidR="00976677" w:rsidRDefault="00976677" w:rsidP="00976677"/>
    <w:p w14:paraId="2025BEA2" w14:textId="77777777" w:rsidR="00976677" w:rsidRDefault="00976677" w:rsidP="00976677"/>
    <w:p w14:paraId="5477C690" w14:textId="77777777" w:rsidR="00976677" w:rsidRPr="00976677" w:rsidRDefault="00976677" w:rsidP="00976677"/>
    <w:p w14:paraId="4A644AD6" w14:textId="3E9186B7" w:rsidR="008B70E7" w:rsidRPr="006169A8" w:rsidRDefault="00A56A95">
      <w:pPr>
        <w:pStyle w:val="Ttulo1"/>
      </w:pPr>
      <w:r w:rsidRPr="006169A8">
        <w:lastRenderedPageBreak/>
        <w:t xml:space="preserve">4. </w:t>
      </w:r>
      <w:r w:rsidR="00B43CDE" w:rsidRPr="006169A8">
        <w:t>Descrição dos Casos de Uso</w:t>
      </w:r>
      <w:r w:rsidRPr="006169A8">
        <w:t xml:space="preserve"> </w:t>
      </w:r>
    </w:p>
    <w:p w14:paraId="57D52EC7" w14:textId="4C0D7962" w:rsidR="00B43CDE" w:rsidRPr="006169A8" w:rsidRDefault="006169A8">
      <w:r w:rsidRPr="006169A8">
        <w:rPr>
          <w:color w:val="EE0000"/>
        </w:rPr>
        <w:t>Preencha a tabela com a descrição dos seus casos de uso. Uma tabela para cada caso de uso.</w:t>
      </w:r>
      <w:r w:rsidR="00A56A95" w:rsidRPr="006169A8">
        <w:rPr>
          <w:color w:val="EE0000"/>
        </w:rPr>
        <w:br/>
      </w:r>
    </w:p>
    <w:p w14:paraId="510841B6" w14:textId="77777777" w:rsidR="00976677" w:rsidRDefault="00976677" w:rsidP="00976677">
      <w:pPr>
        <w:pStyle w:val="Ttulo2"/>
        <w:jc w:val="center"/>
      </w:pPr>
      <w:r>
        <w:t>UC-01</w:t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4315"/>
        <w:gridCol w:w="5886"/>
      </w:tblGrid>
      <w:tr w:rsidR="00976677" w:rsidRPr="00976677" w14:paraId="6FCB15D9" w14:textId="77777777" w:rsidTr="00976677">
        <w:tc>
          <w:tcPr>
            <w:tcW w:w="4315" w:type="dxa"/>
          </w:tcPr>
          <w:p w14:paraId="44CDC413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5886" w:type="dxa"/>
          </w:tcPr>
          <w:p w14:paraId="24E7E864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UC-01</w:t>
            </w:r>
          </w:p>
        </w:tc>
      </w:tr>
      <w:tr w:rsidR="00976677" w:rsidRPr="00976677" w14:paraId="281383CE" w14:textId="77777777" w:rsidTr="00976677">
        <w:tc>
          <w:tcPr>
            <w:tcW w:w="4315" w:type="dxa"/>
          </w:tcPr>
          <w:p w14:paraId="5D1217A6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5886" w:type="dxa"/>
          </w:tcPr>
          <w:p w14:paraId="1A2211D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Permitir o cadastro de novos usuários (clientes ou lojistas).</w:t>
            </w:r>
          </w:p>
        </w:tc>
      </w:tr>
      <w:tr w:rsidR="00976677" w:rsidRPr="00976677" w14:paraId="382470AB" w14:textId="77777777" w:rsidTr="00976677">
        <w:tc>
          <w:tcPr>
            <w:tcW w:w="4315" w:type="dxa"/>
          </w:tcPr>
          <w:p w14:paraId="0FB444BD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886" w:type="dxa"/>
          </w:tcPr>
          <w:p w14:paraId="11BDC467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proofErr w:type="gramStart"/>
            <w:r w:rsidRPr="00976677">
              <w:rPr>
                <w:rFonts w:ascii="Arial" w:hAnsi="Arial" w:cs="Arial"/>
                <w:sz w:val="24"/>
                <w:szCs w:val="24"/>
              </w:rPr>
              <w:t>Lojista</w:t>
            </w:r>
            <w:proofErr w:type="gramEnd"/>
          </w:p>
        </w:tc>
      </w:tr>
      <w:tr w:rsidR="00976677" w:rsidRPr="00976677" w14:paraId="1C109BD4" w14:textId="77777777" w:rsidTr="00976677">
        <w:tc>
          <w:tcPr>
            <w:tcW w:w="4315" w:type="dxa"/>
          </w:tcPr>
          <w:p w14:paraId="6903345F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5886" w:type="dxa"/>
          </w:tcPr>
          <w:p w14:paraId="3AFD2210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Usuário não deve estar cadastrado.</w:t>
            </w:r>
          </w:p>
        </w:tc>
      </w:tr>
      <w:tr w:rsidR="00976677" w:rsidRPr="00976677" w14:paraId="32D4C9BE" w14:textId="77777777" w:rsidTr="00976677">
        <w:tc>
          <w:tcPr>
            <w:tcW w:w="4315" w:type="dxa"/>
          </w:tcPr>
          <w:p w14:paraId="4436C997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5886" w:type="dxa"/>
          </w:tcPr>
          <w:p w14:paraId="04E07AD4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Usuário registrado no sistema com perfil definido.</w:t>
            </w:r>
          </w:p>
        </w:tc>
      </w:tr>
      <w:tr w:rsidR="00976677" w:rsidRPr="00976677" w14:paraId="3F667E09" w14:textId="77777777" w:rsidTr="00976677">
        <w:tc>
          <w:tcPr>
            <w:tcW w:w="4315" w:type="dxa"/>
          </w:tcPr>
          <w:p w14:paraId="284C56BE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5886" w:type="dxa"/>
          </w:tcPr>
          <w:p w14:paraId="13A86CE6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1. Usuário acessa a tela de cadastro.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2. Informa dados obrigatórios (nome, e-mail, senha, tipo).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3. Sistema valida dados.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4. Sistema confirma cadastro.</w:t>
            </w:r>
          </w:p>
        </w:tc>
      </w:tr>
      <w:tr w:rsidR="00976677" w:rsidRPr="00976677" w14:paraId="53C7AD01" w14:textId="77777777" w:rsidTr="00976677">
        <w:tc>
          <w:tcPr>
            <w:tcW w:w="4315" w:type="dxa"/>
          </w:tcPr>
          <w:p w14:paraId="59FDE7E0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Alternativo</w:t>
            </w:r>
          </w:p>
        </w:tc>
        <w:tc>
          <w:tcPr>
            <w:tcW w:w="5886" w:type="dxa"/>
          </w:tcPr>
          <w:p w14:paraId="7CB55696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Dados já existentes → informar erro de duplicidade.</w:t>
            </w:r>
          </w:p>
        </w:tc>
      </w:tr>
      <w:tr w:rsidR="00976677" w:rsidRPr="00976677" w14:paraId="7FDA7155" w14:textId="77777777" w:rsidTr="00976677">
        <w:tc>
          <w:tcPr>
            <w:tcW w:w="4315" w:type="dxa"/>
          </w:tcPr>
          <w:p w14:paraId="2E44EA96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Exceção</w:t>
            </w:r>
          </w:p>
        </w:tc>
        <w:tc>
          <w:tcPr>
            <w:tcW w:w="5886" w:type="dxa"/>
          </w:tcPr>
          <w:p w14:paraId="24E85390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Falha de conexão → exibir mensagem de erro.</w:t>
            </w:r>
          </w:p>
        </w:tc>
      </w:tr>
    </w:tbl>
    <w:p w14:paraId="53975DB3" w14:textId="77777777" w:rsidR="003F6272" w:rsidRPr="00976677" w:rsidRDefault="003F6272" w:rsidP="00976677">
      <w:pPr>
        <w:jc w:val="center"/>
        <w:rPr>
          <w:rFonts w:ascii="Arial" w:hAnsi="Arial" w:cs="Arial"/>
          <w:sz w:val="24"/>
          <w:szCs w:val="24"/>
        </w:rPr>
      </w:pPr>
    </w:p>
    <w:p w14:paraId="089E65C3" w14:textId="77777777" w:rsidR="00976677" w:rsidRPr="00976677" w:rsidRDefault="00976677" w:rsidP="00976677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976677">
        <w:rPr>
          <w:rFonts w:ascii="Arial" w:hAnsi="Arial" w:cs="Arial"/>
          <w:sz w:val="24"/>
          <w:szCs w:val="24"/>
        </w:rPr>
        <w:t>UC-02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76677" w:rsidRPr="00976677" w14:paraId="1F81D773" w14:textId="77777777" w:rsidTr="00930AC5">
        <w:tc>
          <w:tcPr>
            <w:tcW w:w="4320" w:type="dxa"/>
          </w:tcPr>
          <w:p w14:paraId="3FB2AA5A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4320" w:type="dxa"/>
          </w:tcPr>
          <w:p w14:paraId="443E2798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UC-02</w:t>
            </w:r>
          </w:p>
        </w:tc>
      </w:tr>
      <w:tr w:rsidR="00976677" w:rsidRPr="00976677" w14:paraId="34CE8EB7" w14:textId="77777777" w:rsidTr="00930AC5">
        <w:tc>
          <w:tcPr>
            <w:tcW w:w="4320" w:type="dxa"/>
          </w:tcPr>
          <w:p w14:paraId="53331976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4320" w:type="dxa"/>
          </w:tcPr>
          <w:p w14:paraId="6A64B708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Permitir ao lojista cadastrar, editar e remover produtos.</w:t>
            </w:r>
          </w:p>
        </w:tc>
      </w:tr>
      <w:tr w:rsidR="00976677" w:rsidRPr="00976677" w14:paraId="41693D57" w14:textId="77777777" w:rsidTr="00930AC5">
        <w:tc>
          <w:tcPr>
            <w:tcW w:w="4320" w:type="dxa"/>
          </w:tcPr>
          <w:p w14:paraId="7345D007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4320" w:type="dxa"/>
          </w:tcPr>
          <w:p w14:paraId="584A9CAB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Lojista</w:t>
            </w:r>
          </w:p>
        </w:tc>
      </w:tr>
      <w:tr w:rsidR="00976677" w:rsidRPr="00976677" w14:paraId="19A6E8BF" w14:textId="77777777" w:rsidTr="00930AC5">
        <w:tc>
          <w:tcPr>
            <w:tcW w:w="4320" w:type="dxa"/>
          </w:tcPr>
          <w:p w14:paraId="7D62F7B0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320" w:type="dxa"/>
          </w:tcPr>
          <w:p w14:paraId="58C506E8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Lojista autenticado.</w:t>
            </w:r>
          </w:p>
        </w:tc>
      </w:tr>
      <w:tr w:rsidR="00976677" w:rsidRPr="00976677" w14:paraId="43541DAA" w14:textId="77777777" w:rsidTr="00930AC5">
        <w:tc>
          <w:tcPr>
            <w:tcW w:w="4320" w:type="dxa"/>
          </w:tcPr>
          <w:p w14:paraId="333BA188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320" w:type="dxa"/>
          </w:tcPr>
          <w:p w14:paraId="11B0B673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Produto atualizado no catálogo.</w:t>
            </w:r>
          </w:p>
        </w:tc>
      </w:tr>
      <w:tr w:rsidR="00976677" w:rsidRPr="00976677" w14:paraId="1C07E247" w14:textId="77777777" w:rsidTr="00930AC5">
        <w:tc>
          <w:tcPr>
            <w:tcW w:w="4320" w:type="dxa"/>
          </w:tcPr>
          <w:p w14:paraId="0D02CBF7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4320" w:type="dxa"/>
          </w:tcPr>
          <w:p w14:paraId="3F5787F7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1. Lojista acessa painel de produtos.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2. Adiciona ou edita informações do produto.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3. Sistema salva e atualiza catálogo.</w:t>
            </w:r>
          </w:p>
        </w:tc>
      </w:tr>
      <w:tr w:rsidR="00976677" w:rsidRPr="00976677" w14:paraId="03528580" w14:textId="77777777" w:rsidTr="00930AC5">
        <w:tc>
          <w:tcPr>
            <w:tcW w:w="4320" w:type="dxa"/>
          </w:tcPr>
          <w:p w14:paraId="75808592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Alternativo</w:t>
            </w:r>
          </w:p>
        </w:tc>
        <w:tc>
          <w:tcPr>
            <w:tcW w:w="4320" w:type="dxa"/>
          </w:tcPr>
          <w:p w14:paraId="5E9132B0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Produto com informações incompletas → sistema solicita correção.</w:t>
            </w:r>
          </w:p>
        </w:tc>
      </w:tr>
      <w:tr w:rsidR="00976677" w:rsidRPr="00976677" w14:paraId="21E6B8BD" w14:textId="77777777" w:rsidTr="00930AC5">
        <w:tc>
          <w:tcPr>
            <w:tcW w:w="4320" w:type="dxa"/>
          </w:tcPr>
          <w:p w14:paraId="0FD820C5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Exceção</w:t>
            </w:r>
          </w:p>
        </w:tc>
        <w:tc>
          <w:tcPr>
            <w:tcW w:w="4320" w:type="dxa"/>
          </w:tcPr>
          <w:p w14:paraId="716DF1EB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Erro no banco → informar falha ao salvar.</w:t>
            </w:r>
          </w:p>
        </w:tc>
      </w:tr>
    </w:tbl>
    <w:p w14:paraId="2B49E196" w14:textId="77777777" w:rsidR="00976677" w:rsidRPr="00976677" w:rsidRDefault="00976677" w:rsidP="00976677">
      <w:pPr>
        <w:jc w:val="center"/>
        <w:rPr>
          <w:rFonts w:ascii="Arial" w:hAnsi="Arial" w:cs="Arial"/>
          <w:sz w:val="24"/>
          <w:szCs w:val="24"/>
        </w:rPr>
      </w:pPr>
    </w:p>
    <w:p w14:paraId="789ADE5E" w14:textId="77777777" w:rsidR="00976677" w:rsidRDefault="00976677" w:rsidP="00976677">
      <w:pPr>
        <w:pStyle w:val="Ttulo2"/>
        <w:jc w:val="center"/>
        <w:rPr>
          <w:rFonts w:ascii="Arial" w:hAnsi="Arial" w:cs="Arial"/>
          <w:sz w:val="24"/>
          <w:szCs w:val="24"/>
        </w:rPr>
      </w:pPr>
    </w:p>
    <w:p w14:paraId="4C5FF070" w14:textId="6EDB92C7" w:rsidR="00976677" w:rsidRPr="00976677" w:rsidRDefault="00976677" w:rsidP="00976677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976677">
        <w:rPr>
          <w:rFonts w:ascii="Arial" w:hAnsi="Arial" w:cs="Arial"/>
          <w:sz w:val="24"/>
          <w:szCs w:val="24"/>
        </w:rPr>
        <w:t>UC-03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76677" w:rsidRPr="00976677" w14:paraId="7EC9713E" w14:textId="77777777" w:rsidTr="00930AC5">
        <w:tc>
          <w:tcPr>
            <w:tcW w:w="4320" w:type="dxa"/>
          </w:tcPr>
          <w:p w14:paraId="1797D454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4320" w:type="dxa"/>
          </w:tcPr>
          <w:p w14:paraId="36B9539D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UC-03</w:t>
            </w:r>
          </w:p>
        </w:tc>
      </w:tr>
      <w:tr w:rsidR="00976677" w:rsidRPr="00976677" w14:paraId="5BDD45BD" w14:textId="77777777" w:rsidTr="00930AC5">
        <w:tc>
          <w:tcPr>
            <w:tcW w:w="4320" w:type="dxa"/>
          </w:tcPr>
          <w:p w14:paraId="110A551B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4320" w:type="dxa"/>
          </w:tcPr>
          <w:p w14:paraId="546FB0C5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Autenticar usuários.</w:t>
            </w:r>
          </w:p>
        </w:tc>
      </w:tr>
      <w:tr w:rsidR="00976677" w:rsidRPr="00976677" w14:paraId="30CC9E7A" w14:textId="77777777" w:rsidTr="00930AC5">
        <w:tc>
          <w:tcPr>
            <w:tcW w:w="4320" w:type="dxa"/>
          </w:tcPr>
          <w:p w14:paraId="52C94B23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4320" w:type="dxa"/>
          </w:tcPr>
          <w:p w14:paraId="0F5451A3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proofErr w:type="gramStart"/>
            <w:r w:rsidRPr="00976677">
              <w:rPr>
                <w:rFonts w:ascii="Arial" w:hAnsi="Arial" w:cs="Arial"/>
                <w:sz w:val="24"/>
                <w:szCs w:val="24"/>
              </w:rPr>
              <w:t>Lojista</w:t>
            </w:r>
            <w:proofErr w:type="gramEnd"/>
          </w:p>
        </w:tc>
      </w:tr>
      <w:tr w:rsidR="00976677" w:rsidRPr="00976677" w14:paraId="1087757B" w14:textId="77777777" w:rsidTr="00930AC5">
        <w:tc>
          <w:tcPr>
            <w:tcW w:w="4320" w:type="dxa"/>
          </w:tcPr>
          <w:p w14:paraId="34E87401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320" w:type="dxa"/>
          </w:tcPr>
          <w:p w14:paraId="54B7215B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Usuário cadastrado.</w:t>
            </w:r>
          </w:p>
        </w:tc>
      </w:tr>
      <w:tr w:rsidR="00976677" w:rsidRPr="00976677" w14:paraId="7E09D120" w14:textId="77777777" w:rsidTr="00930AC5">
        <w:tc>
          <w:tcPr>
            <w:tcW w:w="4320" w:type="dxa"/>
          </w:tcPr>
          <w:p w14:paraId="37B2A5DC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320" w:type="dxa"/>
          </w:tcPr>
          <w:p w14:paraId="5B91A8E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Sessão iniciada.</w:t>
            </w:r>
          </w:p>
        </w:tc>
      </w:tr>
      <w:tr w:rsidR="00976677" w:rsidRPr="00976677" w14:paraId="1ACE8699" w14:textId="77777777" w:rsidTr="00930AC5">
        <w:tc>
          <w:tcPr>
            <w:tcW w:w="4320" w:type="dxa"/>
          </w:tcPr>
          <w:p w14:paraId="59A8BAB3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4320" w:type="dxa"/>
          </w:tcPr>
          <w:p w14:paraId="390F4B74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1. Usuário informa e-mail e senha.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2. Sistema valida credenciais.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3. Acesso concedido.</w:t>
            </w:r>
          </w:p>
        </w:tc>
      </w:tr>
      <w:tr w:rsidR="00976677" w:rsidRPr="00976677" w14:paraId="4C5F49EF" w14:textId="77777777" w:rsidTr="00930AC5">
        <w:tc>
          <w:tcPr>
            <w:tcW w:w="4320" w:type="dxa"/>
          </w:tcPr>
          <w:p w14:paraId="000E4CD0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Alternativo</w:t>
            </w:r>
          </w:p>
        </w:tc>
        <w:tc>
          <w:tcPr>
            <w:tcW w:w="4320" w:type="dxa"/>
          </w:tcPr>
          <w:p w14:paraId="3FA58800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Usuário esqueceu senha → aciona UC-08 Recuperar senha.</w:t>
            </w:r>
          </w:p>
        </w:tc>
      </w:tr>
      <w:tr w:rsidR="00976677" w:rsidRPr="00976677" w14:paraId="61EF9ADF" w14:textId="77777777" w:rsidTr="00930AC5">
        <w:tc>
          <w:tcPr>
            <w:tcW w:w="4320" w:type="dxa"/>
          </w:tcPr>
          <w:p w14:paraId="7EA42672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Exceção</w:t>
            </w:r>
          </w:p>
        </w:tc>
        <w:tc>
          <w:tcPr>
            <w:tcW w:w="4320" w:type="dxa"/>
          </w:tcPr>
          <w:p w14:paraId="7A63CE55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5 tentativas inválidas → bloqueio temporário.</w:t>
            </w:r>
          </w:p>
        </w:tc>
      </w:tr>
    </w:tbl>
    <w:p w14:paraId="401550ED" w14:textId="77777777" w:rsidR="00976677" w:rsidRPr="00976677" w:rsidRDefault="00976677" w:rsidP="00976677">
      <w:pPr>
        <w:jc w:val="center"/>
        <w:rPr>
          <w:rFonts w:ascii="Arial" w:hAnsi="Arial" w:cs="Arial"/>
          <w:sz w:val="24"/>
          <w:szCs w:val="24"/>
        </w:rPr>
      </w:pPr>
    </w:p>
    <w:p w14:paraId="0CCE6DDD" w14:textId="77777777" w:rsidR="00976677" w:rsidRPr="00976677" w:rsidRDefault="00976677" w:rsidP="00976677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976677">
        <w:rPr>
          <w:rFonts w:ascii="Arial" w:hAnsi="Arial" w:cs="Arial"/>
          <w:sz w:val="24"/>
          <w:szCs w:val="24"/>
        </w:rPr>
        <w:t>UC-04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76677" w:rsidRPr="00976677" w14:paraId="359C9116" w14:textId="77777777" w:rsidTr="00930AC5">
        <w:tc>
          <w:tcPr>
            <w:tcW w:w="4320" w:type="dxa"/>
          </w:tcPr>
          <w:p w14:paraId="665981FD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4320" w:type="dxa"/>
          </w:tcPr>
          <w:p w14:paraId="12DCA46C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UC-04</w:t>
            </w:r>
          </w:p>
        </w:tc>
      </w:tr>
      <w:tr w:rsidR="00976677" w:rsidRPr="00976677" w14:paraId="07EA0488" w14:textId="77777777" w:rsidTr="00930AC5">
        <w:tc>
          <w:tcPr>
            <w:tcW w:w="4320" w:type="dxa"/>
          </w:tcPr>
          <w:p w14:paraId="5276C844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4320" w:type="dxa"/>
          </w:tcPr>
          <w:p w14:paraId="31EDB94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Permitir ao lojista acompanhar e atualizar status dos pedidos.</w:t>
            </w:r>
          </w:p>
        </w:tc>
      </w:tr>
      <w:tr w:rsidR="00976677" w:rsidRPr="00976677" w14:paraId="79A4B662" w14:textId="77777777" w:rsidTr="00930AC5">
        <w:tc>
          <w:tcPr>
            <w:tcW w:w="4320" w:type="dxa"/>
          </w:tcPr>
          <w:p w14:paraId="37BC952C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4320" w:type="dxa"/>
          </w:tcPr>
          <w:p w14:paraId="58B38290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Lojista</w:t>
            </w:r>
          </w:p>
        </w:tc>
      </w:tr>
      <w:tr w:rsidR="00976677" w:rsidRPr="00976677" w14:paraId="388B82E3" w14:textId="77777777" w:rsidTr="00930AC5">
        <w:tc>
          <w:tcPr>
            <w:tcW w:w="4320" w:type="dxa"/>
          </w:tcPr>
          <w:p w14:paraId="3EF5D945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320" w:type="dxa"/>
          </w:tcPr>
          <w:p w14:paraId="789CF5B8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Lojista autenticado.</w:t>
            </w:r>
          </w:p>
        </w:tc>
      </w:tr>
      <w:tr w:rsidR="00976677" w:rsidRPr="00976677" w14:paraId="7BBD952E" w14:textId="77777777" w:rsidTr="00930AC5">
        <w:tc>
          <w:tcPr>
            <w:tcW w:w="4320" w:type="dxa"/>
          </w:tcPr>
          <w:p w14:paraId="5B291FCC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320" w:type="dxa"/>
          </w:tcPr>
          <w:p w14:paraId="53B5AD13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Pedido atualizado.</w:t>
            </w:r>
          </w:p>
        </w:tc>
      </w:tr>
      <w:tr w:rsidR="00976677" w:rsidRPr="00976677" w14:paraId="0B36DFDD" w14:textId="77777777" w:rsidTr="00930AC5">
        <w:tc>
          <w:tcPr>
            <w:tcW w:w="4320" w:type="dxa"/>
          </w:tcPr>
          <w:p w14:paraId="3310F967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4320" w:type="dxa"/>
          </w:tcPr>
          <w:p w14:paraId="2D3CA947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1. Lojista acessa lista de pedidos.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2. Visualiza detalhes.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3. Atualiza status (ex.: em preparo, enviado).</w:t>
            </w:r>
          </w:p>
        </w:tc>
      </w:tr>
      <w:tr w:rsidR="00976677" w:rsidRPr="00976677" w14:paraId="58CCA143" w14:textId="77777777" w:rsidTr="00930AC5">
        <w:tc>
          <w:tcPr>
            <w:tcW w:w="4320" w:type="dxa"/>
          </w:tcPr>
          <w:p w14:paraId="5336D74F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Alternativo</w:t>
            </w:r>
          </w:p>
        </w:tc>
        <w:tc>
          <w:tcPr>
            <w:tcW w:w="4320" w:type="dxa"/>
          </w:tcPr>
          <w:p w14:paraId="79EECA1D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Pedido já finalizado → sistema bloqueia alteração.</w:t>
            </w:r>
          </w:p>
        </w:tc>
      </w:tr>
      <w:tr w:rsidR="00976677" w:rsidRPr="00976677" w14:paraId="56C36E3E" w14:textId="77777777" w:rsidTr="00930AC5">
        <w:tc>
          <w:tcPr>
            <w:tcW w:w="4320" w:type="dxa"/>
          </w:tcPr>
          <w:p w14:paraId="3D536261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Exceção</w:t>
            </w:r>
          </w:p>
        </w:tc>
        <w:tc>
          <w:tcPr>
            <w:tcW w:w="4320" w:type="dxa"/>
          </w:tcPr>
          <w:p w14:paraId="42F1F150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Erro de comunicação → exibir mensagem.</w:t>
            </w:r>
          </w:p>
        </w:tc>
      </w:tr>
    </w:tbl>
    <w:p w14:paraId="226914BF" w14:textId="77777777" w:rsidR="00976677" w:rsidRPr="00976677" w:rsidRDefault="00976677" w:rsidP="00976677">
      <w:pPr>
        <w:jc w:val="center"/>
        <w:rPr>
          <w:rFonts w:ascii="Arial" w:hAnsi="Arial" w:cs="Arial"/>
          <w:sz w:val="24"/>
          <w:szCs w:val="24"/>
        </w:rPr>
      </w:pPr>
    </w:p>
    <w:p w14:paraId="13BC5BE2" w14:textId="77777777" w:rsidR="00976677" w:rsidRDefault="00976677" w:rsidP="00976677">
      <w:pPr>
        <w:pStyle w:val="Ttulo2"/>
        <w:jc w:val="center"/>
        <w:rPr>
          <w:rFonts w:ascii="Arial" w:hAnsi="Arial" w:cs="Arial"/>
          <w:sz w:val="24"/>
          <w:szCs w:val="24"/>
        </w:rPr>
      </w:pPr>
    </w:p>
    <w:p w14:paraId="56CBA944" w14:textId="77777777" w:rsidR="00976677" w:rsidRDefault="00976677" w:rsidP="00976677"/>
    <w:p w14:paraId="77892F14" w14:textId="77777777" w:rsidR="00976677" w:rsidRDefault="00976677" w:rsidP="00976677"/>
    <w:p w14:paraId="00F27136" w14:textId="77777777" w:rsidR="00976677" w:rsidRPr="00976677" w:rsidRDefault="00976677" w:rsidP="00976677"/>
    <w:p w14:paraId="344D9D28" w14:textId="71423371" w:rsidR="00976677" w:rsidRPr="00976677" w:rsidRDefault="00976677" w:rsidP="00976677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976677">
        <w:rPr>
          <w:rFonts w:ascii="Arial" w:hAnsi="Arial" w:cs="Arial"/>
          <w:sz w:val="24"/>
          <w:szCs w:val="24"/>
        </w:rPr>
        <w:lastRenderedPageBreak/>
        <w:t>UC-05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76677" w:rsidRPr="00976677" w14:paraId="42BF26F3" w14:textId="77777777" w:rsidTr="00930AC5">
        <w:tc>
          <w:tcPr>
            <w:tcW w:w="4320" w:type="dxa"/>
          </w:tcPr>
          <w:p w14:paraId="2092E31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4320" w:type="dxa"/>
          </w:tcPr>
          <w:p w14:paraId="3E1EE836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UC-05</w:t>
            </w:r>
          </w:p>
        </w:tc>
      </w:tr>
      <w:tr w:rsidR="00976677" w:rsidRPr="00976677" w14:paraId="319A60CE" w14:textId="77777777" w:rsidTr="00930AC5">
        <w:tc>
          <w:tcPr>
            <w:tcW w:w="4320" w:type="dxa"/>
          </w:tcPr>
          <w:p w14:paraId="3A460F1F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4320" w:type="dxa"/>
          </w:tcPr>
          <w:p w14:paraId="2CBEDFBF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Permitir ao cliente ver os produtos disponíveis.</w:t>
            </w:r>
          </w:p>
        </w:tc>
      </w:tr>
      <w:tr w:rsidR="00976677" w:rsidRPr="00976677" w14:paraId="63F24E85" w14:textId="77777777" w:rsidTr="00930AC5">
        <w:tc>
          <w:tcPr>
            <w:tcW w:w="4320" w:type="dxa"/>
          </w:tcPr>
          <w:p w14:paraId="0A807E14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4320" w:type="dxa"/>
          </w:tcPr>
          <w:p w14:paraId="7E71846D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976677" w:rsidRPr="00976677" w14:paraId="2FDC6529" w14:textId="77777777" w:rsidTr="00930AC5">
        <w:tc>
          <w:tcPr>
            <w:tcW w:w="4320" w:type="dxa"/>
          </w:tcPr>
          <w:p w14:paraId="61BB2725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320" w:type="dxa"/>
          </w:tcPr>
          <w:p w14:paraId="63D9A6AF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Catálogo de produtos disponível.</w:t>
            </w:r>
          </w:p>
        </w:tc>
      </w:tr>
      <w:tr w:rsidR="00976677" w:rsidRPr="00976677" w14:paraId="58DB9CCF" w14:textId="77777777" w:rsidTr="00930AC5">
        <w:tc>
          <w:tcPr>
            <w:tcW w:w="4320" w:type="dxa"/>
          </w:tcPr>
          <w:p w14:paraId="3521AAB7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320" w:type="dxa"/>
          </w:tcPr>
          <w:p w14:paraId="679EF9A2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Produtos exibidos ao cliente.</w:t>
            </w:r>
          </w:p>
        </w:tc>
      </w:tr>
      <w:tr w:rsidR="00976677" w:rsidRPr="00976677" w14:paraId="059E3353" w14:textId="77777777" w:rsidTr="00930AC5">
        <w:tc>
          <w:tcPr>
            <w:tcW w:w="4320" w:type="dxa"/>
          </w:tcPr>
          <w:p w14:paraId="7C1B8CAF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4320" w:type="dxa"/>
          </w:tcPr>
          <w:p w14:paraId="47F10D76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1. Cliente acessa catálogo.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2. Sistema lista produtos.</w:t>
            </w:r>
          </w:p>
        </w:tc>
      </w:tr>
      <w:tr w:rsidR="00976677" w:rsidRPr="00976677" w14:paraId="408CC534" w14:textId="77777777" w:rsidTr="00930AC5">
        <w:tc>
          <w:tcPr>
            <w:tcW w:w="4320" w:type="dxa"/>
          </w:tcPr>
          <w:p w14:paraId="2123A742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Alternativo</w:t>
            </w:r>
          </w:p>
        </w:tc>
        <w:tc>
          <w:tcPr>
            <w:tcW w:w="4320" w:type="dxa"/>
          </w:tcPr>
          <w:p w14:paraId="6FD459FA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Catálogo vazio → exibir mensagem “nenhum produto disponível”.</w:t>
            </w:r>
          </w:p>
        </w:tc>
      </w:tr>
      <w:tr w:rsidR="00976677" w:rsidRPr="00976677" w14:paraId="5D23656A" w14:textId="77777777" w:rsidTr="00930AC5">
        <w:tc>
          <w:tcPr>
            <w:tcW w:w="4320" w:type="dxa"/>
          </w:tcPr>
          <w:p w14:paraId="73763F9E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Exceção</w:t>
            </w:r>
          </w:p>
        </w:tc>
        <w:tc>
          <w:tcPr>
            <w:tcW w:w="4320" w:type="dxa"/>
          </w:tcPr>
          <w:p w14:paraId="1A73878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Falha de carregamento → exibir erro.</w:t>
            </w:r>
          </w:p>
        </w:tc>
      </w:tr>
    </w:tbl>
    <w:p w14:paraId="31F67AC3" w14:textId="77777777" w:rsidR="00976677" w:rsidRPr="00976677" w:rsidRDefault="00976677" w:rsidP="00976677">
      <w:pPr>
        <w:jc w:val="center"/>
        <w:rPr>
          <w:rFonts w:ascii="Arial" w:hAnsi="Arial" w:cs="Arial"/>
          <w:sz w:val="24"/>
          <w:szCs w:val="24"/>
        </w:rPr>
      </w:pPr>
    </w:p>
    <w:p w14:paraId="57D049DA" w14:textId="77777777" w:rsidR="00976677" w:rsidRPr="00976677" w:rsidRDefault="00976677" w:rsidP="00976677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976677">
        <w:rPr>
          <w:rFonts w:ascii="Arial" w:hAnsi="Arial" w:cs="Arial"/>
          <w:sz w:val="24"/>
          <w:szCs w:val="24"/>
        </w:rPr>
        <w:t>UC-06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76677" w:rsidRPr="00976677" w14:paraId="6298FA7B" w14:textId="77777777" w:rsidTr="00930AC5">
        <w:tc>
          <w:tcPr>
            <w:tcW w:w="4320" w:type="dxa"/>
          </w:tcPr>
          <w:p w14:paraId="6CAE272E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4320" w:type="dxa"/>
          </w:tcPr>
          <w:p w14:paraId="7021FAA2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UC-06</w:t>
            </w:r>
          </w:p>
        </w:tc>
      </w:tr>
      <w:tr w:rsidR="00976677" w:rsidRPr="00976677" w14:paraId="59EE4009" w14:textId="77777777" w:rsidTr="00930AC5">
        <w:tc>
          <w:tcPr>
            <w:tcW w:w="4320" w:type="dxa"/>
          </w:tcPr>
          <w:p w14:paraId="21CE349A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4320" w:type="dxa"/>
          </w:tcPr>
          <w:p w14:paraId="7EC4AB58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Filtrar produtos no catálogo por critérios (categoria, preço).</w:t>
            </w:r>
          </w:p>
        </w:tc>
      </w:tr>
      <w:tr w:rsidR="00976677" w:rsidRPr="00976677" w14:paraId="6B024864" w14:textId="77777777" w:rsidTr="00930AC5">
        <w:tc>
          <w:tcPr>
            <w:tcW w:w="4320" w:type="dxa"/>
          </w:tcPr>
          <w:p w14:paraId="241B76DB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4320" w:type="dxa"/>
          </w:tcPr>
          <w:p w14:paraId="4CAB8461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976677" w:rsidRPr="00976677" w14:paraId="7054E6FD" w14:textId="77777777" w:rsidTr="00930AC5">
        <w:tc>
          <w:tcPr>
            <w:tcW w:w="4320" w:type="dxa"/>
          </w:tcPr>
          <w:p w14:paraId="51A0054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320" w:type="dxa"/>
          </w:tcPr>
          <w:p w14:paraId="02F79D2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Cliente visualizando catálogo (UC-05).</w:t>
            </w:r>
          </w:p>
        </w:tc>
      </w:tr>
      <w:tr w:rsidR="00976677" w:rsidRPr="00976677" w14:paraId="0802D1F7" w14:textId="77777777" w:rsidTr="00930AC5">
        <w:tc>
          <w:tcPr>
            <w:tcW w:w="4320" w:type="dxa"/>
          </w:tcPr>
          <w:p w14:paraId="042E617E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320" w:type="dxa"/>
          </w:tcPr>
          <w:p w14:paraId="025EC045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Lista de produtos filtrada.</w:t>
            </w:r>
          </w:p>
        </w:tc>
      </w:tr>
      <w:tr w:rsidR="00976677" w:rsidRPr="00976677" w14:paraId="6AFDE8BF" w14:textId="77777777" w:rsidTr="00930AC5">
        <w:tc>
          <w:tcPr>
            <w:tcW w:w="4320" w:type="dxa"/>
          </w:tcPr>
          <w:p w14:paraId="6F3D9B5D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4320" w:type="dxa"/>
          </w:tcPr>
          <w:p w14:paraId="297E3D2E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1. Cliente escolhe filtros.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2. Sistema aplica filtros e retorna lista.</w:t>
            </w:r>
          </w:p>
        </w:tc>
      </w:tr>
      <w:tr w:rsidR="00976677" w:rsidRPr="00976677" w14:paraId="740AAC56" w14:textId="77777777" w:rsidTr="00930AC5">
        <w:tc>
          <w:tcPr>
            <w:tcW w:w="4320" w:type="dxa"/>
          </w:tcPr>
          <w:p w14:paraId="29D6DBD4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Alternativo</w:t>
            </w:r>
          </w:p>
        </w:tc>
        <w:tc>
          <w:tcPr>
            <w:tcW w:w="4320" w:type="dxa"/>
          </w:tcPr>
          <w:p w14:paraId="32BC11FC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Nenhum produto atende → lista vazia exibida.</w:t>
            </w:r>
          </w:p>
        </w:tc>
      </w:tr>
      <w:tr w:rsidR="00976677" w:rsidRPr="00976677" w14:paraId="5192C618" w14:textId="77777777" w:rsidTr="00930AC5">
        <w:tc>
          <w:tcPr>
            <w:tcW w:w="4320" w:type="dxa"/>
          </w:tcPr>
          <w:p w14:paraId="58825D7F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Exceção</w:t>
            </w:r>
          </w:p>
        </w:tc>
        <w:tc>
          <w:tcPr>
            <w:tcW w:w="4320" w:type="dxa"/>
          </w:tcPr>
          <w:p w14:paraId="1C49AD87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Erro ao aplicar filtros → exibir mensagem.</w:t>
            </w:r>
          </w:p>
        </w:tc>
      </w:tr>
    </w:tbl>
    <w:p w14:paraId="05618962" w14:textId="2357597A" w:rsidR="00976677" w:rsidRPr="00976677" w:rsidRDefault="00976677" w:rsidP="00976677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976677">
        <w:rPr>
          <w:rFonts w:ascii="Arial" w:hAnsi="Arial" w:cs="Arial"/>
          <w:sz w:val="24"/>
          <w:szCs w:val="24"/>
        </w:rPr>
        <w:t>UC-07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76677" w:rsidRPr="00976677" w14:paraId="2E935FEA" w14:textId="77777777" w:rsidTr="00930AC5">
        <w:tc>
          <w:tcPr>
            <w:tcW w:w="4320" w:type="dxa"/>
          </w:tcPr>
          <w:p w14:paraId="09E0155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4320" w:type="dxa"/>
          </w:tcPr>
          <w:p w14:paraId="749FB944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UC-07</w:t>
            </w:r>
          </w:p>
        </w:tc>
      </w:tr>
      <w:tr w:rsidR="00976677" w:rsidRPr="00976677" w14:paraId="2B50D2CD" w14:textId="77777777" w:rsidTr="00930AC5">
        <w:tc>
          <w:tcPr>
            <w:tcW w:w="4320" w:type="dxa"/>
          </w:tcPr>
          <w:p w14:paraId="66D3515F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4320" w:type="dxa"/>
          </w:tcPr>
          <w:p w14:paraId="53E5A0A6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Permitir ao cliente adicionar/remover produtos do carrinho.</w:t>
            </w:r>
          </w:p>
        </w:tc>
      </w:tr>
      <w:tr w:rsidR="00976677" w:rsidRPr="00976677" w14:paraId="1E76B274" w14:textId="77777777" w:rsidTr="00930AC5">
        <w:tc>
          <w:tcPr>
            <w:tcW w:w="4320" w:type="dxa"/>
          </w:tcPr>
          <w:p w14:paraId="56B3DBC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4320" w:type="dxa"/>
          </w:tcPr>
          <w:p w14:paraId="4D039BA4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976677" w:rsidRPr="00976677" w14:paraId="4B3DD6B9" w14:textId="77777777" w:rsidTr="00930AC5">
        <w:tc>
          <w:tcPr>
            <w:tcW w:w="4320" w:type="dxa"/>
          </w:tcPr>
          <w:p w14:paraId="4AA8D7BE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320" w:type="dxa"/>
          </w:tcPr>
          <w:p w14:paraId="4A69786D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Cliente autenticado.</w:t>
            </w:r>
          </w:p>
        </w:tc>
      </w:tr>
      <w:tr w:rsidR="00976677" w:rsidRPr="00976677" w14:paraId="54518A27" w14:textId="77777777" w:rsidTr="00930AC5">
        <w:tc>
          <w:tcPr>
            <w:tcW w:w="4320" w:type="dxa"/>
          </w:tcPr>
          <w:p w14:paraId="1E634AFB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320" w:type="dxa"/>
          </w:tcPr>
          <w:p w14:paraId="62403581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Carrinho atualizado.</w:t>
            </w:r>
          </w:p>
        </w:tc>
      </w:tr>
      <w:tr w:rsidR="00976677" w:rsidRPr="00976677" w14:paraId="289FA1B2" w14:textId="77777777" w:rsidTr="00930AC5">
        <w:tc>
          <w:tcPr>
            <w:tcW w:w="4320" w:type="dxa"/>
          </w:tcPr>
          <w:p w14:paraId="572DD06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4320" w:type="dxa"/>
          </w:tcPr>
          <w:p w14:paraId="13A1289C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1. Cliente adiciona ou remove itens.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2. Sistema atualiza carrinho.</w:t>
            </w:r>
          </w:p>
        </w:tc>
      </w:tr>
      <w:tr w:rsidR="00976677" w:rsidRPr="00976677" w14:paraId="42AA2759" w14:textId="77777777" w:rsidTr="00930AC5">
        <w:tc>
          <w:tcPr>
            <w:tcW w:w="4320" w:type="dxa"/>
          </w:tcPr>
          <w:p w14:paraId="0F0AE5E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Alternativo</w:t>
            </w:r>
          </w:p>
        </w:tc>
        <w:tc>
          <w:tcPr>
            <w:tcW w:w="4320" w:type="dxa"/>
          </w:tcPr>
          <w:p w14:paraId="3022D09F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Produto fora de estoque → sistema alerta cliente.</w:t>
            </w:r>
          </w:p>
        </w:tc>
      </w:tr>
      <w:tr w:rsidR="00976677" w:rsidRPr="00976677" w14:paraId="4E05B363" w14:textId="77777777" w:rsidTr="00930AC5">
        <w:tc>
          <w:tcPr>
            <w:tcW w:w="4320" w:type="dxa"/>
          </w:tcPr>
          <w:p w14:paraId="14B45508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Exceção</w:t>
            </w:r>
          </w:p>
        </w:tc>
        <w:tc>
          <w:tcPr>
            <w:tcW w:w="4320" w:type="dxa"/>
          </w:tcPr>
          <w:p w14:paraId="652EC342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Falha ao salvar → exibir mensagem.</w:t>
            </w:r>
          </w:p>
        </w:tc>
      </w:tr>
    </w:tbl>
    <w:p w14:paraId="143C755D" w14:textId="77777777" w:rsidR="00976677" w:rsidRPr="00976677" w:rsidRDefault="00976677" w:rsidP="00976677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976677">
        <w:rPr>
          <w:rFonts w:ascii="Arial" w:hAnsi="Arial" w:cs="Arial"/>
          <w:sz w:val="24"/>
          <w:szCs w:val="24"/>
        </w:rPr>
        <w:lastRenderedPageBreak/>
        <w:t>UC-08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76677" w:rsidRPr="00976677" w14:paraId="4BD8D865" w14:textId="77777777" w:rsidTr="00930AC5">
        <w:tc>
          <w:tcPr>
            <w:tcW w:w="4320" w:type="dxa"/>
          </w:tcPr>
          <w:p w14:paraId="6E6F3E6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4320" w:type="dxa"/>
          </w:tcPr>
          <w:p w14:paraId="3CBA22E1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677">
              <w:rPr>
                <w:rFonts w:ascii="Arial" w:hAnsi="Arial" w:cs="Arial"/>
                <w:b/>
                <w:bCs/>
                <w:sz w:val="24"/>
                <w:szCs w:val="24"/>
              </w:rPr>
              <w:t>UC-08</w:t>
            </w:r>
          </w:p>
        </w:tc>
      </w:tr>
      <w:tr w:rsidR="00976677" w:rsidRPr="00976677" w14:paraId="18214196" w14:textId="77777777" w:rsidTr="00930AC5">
        <w:tc>
          <w:tcPr>
            <w:tcW w:w="4320" w:type="dxa"/>
          </w:tcPr>
          <w:p w14:paraId="58F27F8B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4320" w:type="dxa"/>
          </w:tcPr>
          <w:p w14:paraId="6A13E411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Permitir que usuário redefina a senha esquecida.</w:t>
            </w:r>
          </w:p>
        </w:tc>
      </w:tr>
      <w:tr w:rsidR="00976677" w:rsidRPr="00976677" w14:paraId="128E2229" w14:textId="77777777" w:rsidTr="00930AC5">
        <w:tc>
          <w:tcPr>
            <w:tcW w:w="4320" w:type="dxa"/>
          </w:tcPr>
          <w:p w14:paraId="4EDDD010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4320" w:type="dxa"/>
          </w:tcPr>
          <w:p w14:paraId="2E83D4F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proofErr w:type="gramStart"/>
            <w:r w:rsidRPr="00976677">
              <w:rPr>
                <w:rFonts w:ascii="Arial" w:hAnsi="Arial" w:cs="Arial"/>
                <w:sz w:val="24"/>
                <w:szCs w:val="24"/>
              </w:rPr>
              <w:t>Lojista</w:t>
            </w:r>
            <w:proofErr w:type="gramEnd"/>
          </w:p>
        </w:tc>
      </w:tr>
      <w:tr w:rsidR="00976677" w:rsidRPr="00976677" w14:paraId="6978C24F" w14:textId="77777777" w:rsidTr="00930AC5">
        <w:tc>
          <w:tcPr>
            <w:tcW w:w="4320" w:type="dxa"/>
          </w:tcPr>
          <w:p w14:paraId="71C1403B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320" w:type="dxa"/>
          </w:tcPr>
          <w:p w14:paraId="1DCA0043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Usuário cadastrado.</w:t>
            </w:r>
          </w:p>
        </w:tc>
      </w:tr>
      <w:tr w:rsidR="00976677" w:rsidRPr="00976677" w14:paraId="3EFA04D9" w14:textId="77777777" w:rsidTr="00930AC5">
        <w:tc>
          <w:tcPr>
            <w:tcW w:w="4320" w:type="dxa"/>
          </w:tcPr>
          <w:p w14:paraId="58C344D6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320" w:type="dxa"/>
          </w:tcPr>
          <w:p w14:paraId="5634B469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Nova senha registrada.</w:t>
            </w:r>
          </w:p>
        </w:tc>
      </w:tr>
      <w:tr w:rsidR="00976677" w:rsidRPr="00976677" w14:paraId="15496AED" w14:textId="77777777" w:rsidTr="00930AC5">
        <w:tc>
          <w:tcPr>
            <w:tcW w:w="4320" w:type="dxa"/>
          </w:tcPr>
          <w:p w14:paraId="1898D778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4320" w:type="dxa"/>
          </w:tcPr>
          <w:p w14:paraId="3A8ED9E1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1. Usuário solicita recuperação.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2. Sistema envia link/código.</w:t>
            </w:r>
            <w:r w:rsidRPr="00976677">
              <w:rPr>
                <w:rFonts w:ascii="Arial" w:hAnsi="Arial" w:cs="Arial"/>
                <w:sz w:val="24"/>
                <w:szCs w:val="24"/>
              </w:rPr>
              <w:br/>
              <w:t>3. Usuário define nova senha.</w:t>
            </w:r>
          </w:p>
        </w:tc>
      </w:tr>
      <w:tr w:rsidR="00976677" w:rsidRPr="00976677" w14:paraId="54060840" w14:textId="77777777" w:rsidTr="00930AC5">
        <w:tc>
          <w:tcPr>
            <w:tcW w:w="4320" w:type="dxa"/>
          </w:tcPr>
          <w:p w14:paraId="3C97C5F0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Alternativo</w:t>
            </w:r>
          </w:p>
        </w:tc>
        <w:tc>
          <w:tcPr>
            <w:tcW w:w="4320" w:type="dxa"/>
          </w:tcPr>
          <w:p w14:paraId="259158BD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Código expirado → solicitar novo.</w:t>
            </w:r>
          </w:p>
        </w:tc>
      </w:tr>
      <w:tr w:rsidR="00976677" w:rsidRPr="00976677" w14:paraId="00EDD5A9" w14:textId="77777777" w:rsidTr="00930AC5">
        <w:tc>
          <w:tcPr>
            <w:tcW w:w="4320" w:type="dxa"/>
          </w:tcPr>
          <w:p w14:paraId="067764EE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Fluxo Exceção</w:t>
            </w:r>
          </w:p>
        </w:tc>
        <w:tc>
          <w:tcPr>
            <w:tcW w:w="4320" w:type="dxa"/>
          </w:tcPr>
          <w:p w14:paraId="2D67C498" w14:textId="77777777" w:rsidR="00976677" w:rsidRPr="00976677" w:rsidRDefault="00976677" w:rsidP="009766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677">
              <w:rPr>
                <w:rFonts w:ascii="Arial" w:hAnsi="Arial" w:cs="Arial"/>
                <w:sz w:val="24"/>
                <w:szCs w:val="24"/>
              </w:rPr>
              <w:t>E-mail não encontrado → exibir erro.</w:t>
            </w:r>
          </w:p>
        </w:tc>
      </w:tr>
    </w:tbl>
    <w:p w14:paraId="3F2A7116" w14:textId="77777777" w:rsidR="00976677" w:rsidRPr="00976677" w:rsidRDefault="00976677" w:rsidP="00976677">
      <w:pPr>
        <w:jc w:val="center"/>
        <w:rPr>
          <w:rFonts w:ascii="Arial" w:hAnsi="Arial" w:cs="Arial"/>
          <w:sz w:val="24"/>
          <w:szCs w:val="24"/>
        </w:rPr>
      </w:pPr>
    </w:p>
    <w:p w14:paraId="0BFD1F17" w14:textId="77777777" w:rsidR="00976677" w:rsidRPr="003F6272" w:rsidRDefault="00976677" w:rsidP="003F6272"/>
    <w:sectPr w:rsidR="00976677" w:rsidRPr="003F6272" w:rsidSect="003F6272">
      <w:headerReference w:type="default" r:id="rId9"/>
      <w:pgSz w:w="12240" w:h="15840"/>
      <w:pgMar w:top="121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17539" w14:textId="77777777" w:rsidR="00F21E66" w:rsidRPr="006169A8" w:rsidRDefault="00F21E66" w:rsidP="003F6272">
      <w:pPr>
        <w:spacing w:after="0" w:line="240" w:lineRule="auto"/>
      </w:pPr>
      <w:r w:rsidRPr="006169A8">
        <w:separator/>
      </w:r>
    </w:p>
  </w:endnote>
  <w:endnote w:type="continuationSeparator" w:id="0">
    <w:p w14:paraId="08D25394" w14:textId="77777777" w:rsidR="00F21E66" w:rsidRPr="006169A8" w:rsidRDefault="00F21E66" w:rsidP="003F6272">
      <w:pPr>
        <w:spacing w:after="0" w:line="240" w:lineRule="auto"/>
      </w:pPr>
      <w:r w:rsidRPr="006169A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B7831" w14:textId="77777777" w:rsidR="00F21E66" w:rsidRPr="006169A8" w:rsidRDefault="00F21E66" w:rsidP="003F6272">
      <w:pPr>
        <w:spacing w:after="0" w:line="240" w:lineRule="auto"/>
      </w:pPr>
      <w:r w:rsidRPr="006169A8">
        <w:separator/>
      </w:r>
    </w:p>
  </w:footnote>
  <w:footnote w:type="continuationSeparator" w:id="0">
    <w:p w14:paraId="425E1138" w14:textId="77777777" w:rsidR="00F21E66" w:rsidRPr="006169A8" w:rsidRDefault="00F21E66" w:rsidP="003F6272">
      <w:pPr>
        <w:spacing w:after="0" w:line="240" w:lineRule="auto"/>
      </w:pPr>
      <w:r w:rsidRPr="006169A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23BE" w14:textId="6569F4E9" w:rsidR="003F6272" w:rsidRPr="006169A8" w:rsidRDefault="003F6272" w:rsidP="003F6272">
    <w:pPr>
      <w:pStyle w:val="Cabealho"/>
      <w:jc w:val="center"/>
    </w:pPr>
    <w:r w:rsidRPr="006169A8">
      <w:rPr>
        <w:noProof/>
      </w:rPr>
      <w:drawing>
        <wp:inline distT="0" distB="0" distL="0" distR="0" wp14:anchorId="583AB9C4" wp14:editId="2CE582A3">
          <wp:extent cx="885825" cy="542925"/>
          <wp:effectExtent l="0" t="0" r="9525" b="9525"/>
          <wp:docPr id="121698972" name="Imagem 1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045166" name="Imagem 1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49687F" w14:textId="77777777" w:rsidR="003F6272" w:rsidRPr="006169A8" w:rsidRDefault="003F6272" w:rsidP="003F6272">
    <w:pPr>
      <w:pStyle w:val="Cabealho"/>
      <w:jc w:val="center"/>
    </w:pPr>
  </w:p>
  <w:p w14:paraId="76D8DD54" w14:textId="2DC0D612" w:rsidR="003F6272" w:rsidRPr="006169A8" w:rsidRDefault="006A7CBD" w:rsidP="003F6272">
    <w:pPr>
      <w:pStyle w:val="Ttulo"/>
      <w:ind w:left="-567"/>
      <w:jc w:val="center"/>
    </w:pPr>
    <w:r w:rsidRPr="006169A8"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C606E60"/>
    <w:multiLevelType w:val="multilevel"/>
    <w:tmpl w:val="3C2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617160">
    <w:abstractNumId w:val="8"/>
  </w:num>
  <w:num w:numId="2" w16cid:durableId="512762848">
    <w:abstractNumId w:val="6"/>
  </w:num>
  <w:num w:numId="3" w16cid:durableId="773863191">
    <w:abstractNumId w:val="5"/>
  </w:num>
  <w:num w:numId="4" w16cid:durableId="41515501">
    <w:abstractNumId w:val="4"/>
  </w:num>
  <w:num w:numId="5" w16cid:durableId="575017690">
    <w:abstractNumId w:val="7"/>
  </w:num>
  <w:num w:numId="6" w16cid:durableId="396780466">
    <w:abstractNumId w:val="3"/>
  </w:num>
  <w:num w:numId="7" w16cid:durableId="337925857">
    <w:abstractNumId w:val="2"/>
  </w:num>
  <w:num w:numId="8" w16cid:durableId="952588163">
    <w:abstractNumId w:val="1"/>
  </w:num>
  <w:num w:numId="9" w16cid:durableId="1110275510">
    <w:abstractNumId w:val="0"/>
  </w:num>
  <w:num w:numId="10" w16cid:durableId="320696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61"/>
    <w:rsid w:val="00034616"/>
    <w:rsid w:val="0006063C"/>
    <w:rsid w:val="0015074B"/>
    <w:rsid w:val="0029639D"/>
    <w:rsid w:val="00326F90"/>
    <w:rsid w:val="00344FD7"/>
    <w:rsid w:val="00347CBB"/>
    <w:rsid w:val="00374BE6"/>
    <w:rsid w:val="003F6272"/>
    <w:rsid w:val="004A37EA"/>
    <w:rsid w:val="006169A8"/>
    <w:rsid w:val="006A7CBD"/>
    <w:rsid w:val="008B70E7"/>
    <w:rsid w:val="008C3DE6"/>
    <w:rsid w:val="00976677"/>
    <w:rsid w:val="00A03C1E"/>
    <w:rsid w:val="00A56A95"/>
    <w:rsid w:val="00AA1D8D"/>
    <w:rsid w:val="00B43CDE"/>
    <w:rsid w:val="00B47730"/>
    <w:rsid w:val="00B97A45"/>
    <w:rsid w:val="00CB0664"/>
    <w:rsid w:val="00E5369F"/>
    <w:rsid w:val="00E73030"/>
    <w:rsid w:val="00E97B11"/>
    <w:rsid w:val="00F21E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79B2CC"/>
  <w14:defaultImageDpi w14:val="300"/>
  <w15:docId w15:val="{AE7DE51E-3744-4A76-A82D-6D962FB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708</Words>
  <Characters>3827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Rogante</cp:lastModifiedBy>
  <cp:revision>4</cp:revision>
  <dcterms:created xsi:type="dcterms:W3CDTF">2025-09-04T12:42:00Z</dcterms:created>
  <dcterms:modified xsi:type="dcterms:W3CDTF">2025-09-05T15:10:00Z</dcterms:modified>
  <cp:category/>
</cp:coreProperties>
</file>