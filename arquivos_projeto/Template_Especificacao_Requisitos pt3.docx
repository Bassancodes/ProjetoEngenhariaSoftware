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1FBEA" w14:textId="77777777" w:rsidR="008B70E7" w:rsidRPr="003F6272" w:rsidRDefault="00A56A95">
      <w:pPr>
        <w:pStyle w:val="Ttulo1"/>
        <w:rPr>
          <w:lang w:val="pt-BR"/>
        </w:rPr>
      </w:pPr>
      <w:r w:rsidRPr="003F6272">
        <w:rPr>
          <w:lang w:val="pt-BR"/>
        </w:rPr>
        <w:t>1. Informações Iniciais</w:t>
      </w:r>
    </w:p>
    <w:p w14:paraId="1AFFDBB8" w14:textId="77777777" w:rsidR="00E73030" w:rsidRPr="00E73030" w:rsidRDefault="00E73030">
      <w:pPr>
        <w:rPr>
          <w:sz w:val="10"/>
          <w:szCs w:val="10"/>
          <w:lang w:val="pt-BR"/>
        </w:rPr>
      </w:pPr>
    </w:p>
    <w:p w14:paraId="33AA06E4" w14:textId="31F97533" w:rsidR="008B70E7" w:rsidRPr="001F0693" w:rsidRDefault="00A56A95" w:rsidP="001F0693">
      <w:pPr>
        <w:jc w:val="both"/>
        <w:rPr>
          <w:rFonts w:ascii="Arial" w:hAnsi="Arial" w:cs="Arial"/>
          <w:sz w:val="24"/>
          <w:szCs w:val="24"/>
          <w:lang w:val="pt-BR"/>
        </w:rPr>
      </w:pPr>
      <w:r w:rsidRPr="001F0693">
        <w:rPr>
          <w:rFonts w:ascii="Arial" w:hAnsi="Arial" w:cs="Arial"/>
          <w:b/>
          <w:bCs/>
          <w:sz w:val="24"/>
          <w:szCs w:val="24"/>
          <w:lang w:val="pt-BR"/>
        </w:rPr>
        <w:t>Nome do Projeto:</w:t>
      </w:r>
      <w:r w:rsidRPr="001F0693">
        <w:rPr>
          <w:rFonts w:ascii="Arial" w:hAnsi="Arial" w:cs="Arial"/>
          <w:sz w:val="24"/>
          <w:szCs w:val="24"/>
          <w:lang w:val="pt-BR"/>
        </w:rPr>
        <w:t xml:space="preserve"> </w:t>
      </w:r>
      <w:r w:rsidR="00CD2B3B" w:rsidRPr="00216277">
        <w:rPr>
          <w:rFonts w:ascii="Arial" w:hAnsi="Arial" w:cs="Arial"/>
          <w:sz w:val="24"/>
          <w:szCs w:val="24"/>
          <w:lang w:val="pt-BR"/>
        </w:rPr>
        <w:t>BAXEIN WEAR – Marketplace de Moda</w:t>
      </w:r>
    </w:p>
    <w:p w14:paraId="1CD72C3A" w14:textId="48EE6BF6" w:rsidR="008B70E7" w:rsidRPr="001F0693" w:rsidRDefault="00A56A95" w:rsidP="001F0693">
      <w:pPr>
        <w:jc w:val="both"/>
        <w:rPr>
          <w:rFonts w:ascii="Arial" w:hAnsi="Arial" w:cs="Arial"/>
          <w:sz w:val="24"/>
          <w:szCs w:val="24"/>
          <w:lang w:val="pt-BR"/>
        </w:rPr>
      </w:pPr>
      <w:r w:rsidRPr="001F0693">
        <w:rPr>
          <w:rFonts w:ascii="Arial" w:hAnsi="Arial" w:cs="Arial"/>
          <w:b/>
          <w:bCs/>
          <w:sz w:val="24"/>
          <w:szCs w:val="24"/>
          <w:lang w:val="pt-BR"/>
        </w:rPr>
        <w:t>Equipe:</w:t>
      </w:r>
      <w:r w:rsidRPr="001F0693">
        <w:rPr>
          <w:rFonts w:ascii="Arial" w:hAnsi="Arial" w:cs="Arial"/>
          <w:sz w:val="24"/>
          <w:szCs w:val="24"/>
          <w:lang w:val="pt-BR"/>
        </w:rPr>
        <w:t xml:space="preserve"> </w:t>
      </w:r>
      <w:r w:rsidR="00CD2B3B" w:rsidRPr="00216277">
        <w:rPr>
          <w:rFonts w:ascii="Arial" w:hAnsi="Arial" w:cs="Arial"/>
          <w:sz w:val="24"/>
          <w:szCs w:val="24"/>
          <w:lang w:val="pt-BR"/>
        </w:rPr>
        <w:t xml:space="preserve">Henrique Bassan, Diogo </w:t>
      </w:r>
      <w:proofErr w:type="spellStart"/>
      <w:r w:rsidR="00CD2B3B" w:rsidRPr="00216277">
        <w:rPr>
          <w:rFonts w:ascii="Arial" w:hAnsi="Arial" w:cs="Arial"/>
          <w:sz w:val="24"/>
          <w:szCs w:val="24"/>
          <w:lang w:val="pt-BR"/>
        </w:rPr>
        <w:t>Linna</w:t>
      </w:r>
      <w:proofErr w:type="spellEnd"/>
      <w:r w:rsidR="00CD2B3B" w:rsidRPr="00216277">
        <w:rPr>
          <w:rFonts w:ascii="Arial" w:hAnsi="Arial" w:cs="Arial"/>
          <w:sz w:val="24"/>
          <w:szCs w:val="24"/>
          <w:lang w:val="pt-BR"/>
        </w:rPr>
        <w:t xml:space="preserve">, João Guilherme Rogante, </w:t>
      </w:r>
      <w:proofErr w:type="spellStart"/>
      <w:r w:rsidR="00CD2B3B" w:rsidRPr="00216277">
        <w:rPr>
          <w:rFonts w:ascii="Arial" w:hAnsi="Arial" w:cs="Arial"/>
          <w:sz w:val="24"/>
          <w:szCs w:val="24"/>
          <w:lang w:val="pt-BR"/>
        </w:rPr>
        <w:t>Matheo</w:t>
      </w:r>
      <w:proofErr w:type="spellEnd"/>
      <w:r w:rsidR="00CD2B3B" w:rsidRPr="00216277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CD2B3B" w:rsidRPr="00216277">
        <w:rPr>
          <w:rFonts w:ascii="Arial" w:hAnsi="Arial" w:cs="Arial"/>
          <w:sz w:val="24"/>
          <w:szCs w:val="24"/>
          <w:lang w:val="pt-BR"/>
        </w:rPr>
        <w:t>Campanelli</w:t>
      </w:r>
      <w:proofErr w:type="spellEnd"/>
      <w:r w:rsidR="00CD2B3B" w:rsidRPr="00216277">
        <w:rPr>
          <w:rFonts w:ascii="Arial" w:hAnsi="Arial" w:cs="Arial"/>
          <w:sz w:val="24"/>
          <w:szCs w:val="24"/>
          <w:lang w:val="pt-BR"/>
        </w:rPr>
        <w:t xml:space="preserve"> de Aquino Esteves, Edson Pedreira de Oliveira Junior</w:t>
      </w:r>
    </w:p>
    <w:p w14:paraId="05C866EB" w14:textId="1AACAFD9" w:rsidR="008B70E7" w:rsidRPr="001F0693" w:rsidRDefault="00A56A95" w:rsidP="001F0693">
      <w:pPr>
        <w:jc w:val="both"/>
        <w:rPr>
          <w:rFonts w:ascii="Arial" w:hAnsi="Arial" w:cs="Arial"/>
          <w:sz w:val="24"/>
          <w:szCs w:val="24"/>
          <w:lang w:val="pt-BR"/>
        </w:rPr>
      </w:pPr>
      <w:r w:rsidRPr="001F0693">
        <w:rPr>
          <w:rFonts w:ascii="Arial" w:hAnsi="Arial" w:cs="Arial"/>
          <w:b/>
          <w:bCs/>
          <w:sz w:val="24"/>
          <w:szCs w:val="24"/>
          <w:lang w:val="pt-BR"/>
        </w:rPr>
        <w:t>Data:</w:t>
      </w:r>
      <w:r w:rsidRPr="001F0693">
        <w:rPr>
          <w:rFonts w:ascii="Arial" w:hAnsi="Arial" w:cs="Arial"/>
          <w:sz w:val="24"/>
          <w:szCs w:val="24"/>
          <w:lang w:val="pt-BR"/>
        </w:rPr>
        <w:t xml:space="preserve"> </w:t>
      </w:r>
      <w:r w:rsidR="00CD2B3B" w:rsidRPr="00216277">
        <w:rPr>
          <w:rFonts w:ascii="Arial" w:hAnsi="Arial" w:cs="Arial"/>
          <w:sz w:val="24"/>
          <w:szCs w:val="24"/>
          <w:lang w:val="pt-BR"/>
        </w:rPr>
        <w:t>22/08/2025</w:t>
      </w:r>
    </w:p>
    <w:p w14:paraId="20ED3B2B" w14:textId="4803A75A" w:rsidR="001F0693" w:rsidRDefault="00A56A95">
      <w:pPr>
        <w:pStyle w:val="Ttulo1"/>
        <w:rPr>
          <w:lang w:val="pt-BR"/>
        </w:rPr>
      </w:pPr>
      <w:r w:rsidRPr="003F6272">
        <w:rPr>
          <w:lang w:val="pt-BR"/>
        </w:rPr>
        <w:t>2. Modelo de Processo de Software</w:t>
      </w:r>
    </w:p>
    <w:p w14:paraId="35519767" w14:textId="3A0EB601" w:rsidR="001F0693" w:rsidRPr="001F0693" w:rsidRDefault="001F0693" w:rsidP="001F0693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16277">
        <w:rPr>
          <w:rFonts w:ascii="Arial" w:hAnsi="Arial" w:cs="Arial"/>
          <w:sz w:val="24"/>
          <w:szCs w:val="24"/>
          <w:lang w:val="pt-BR"/>
        </w:rPr>
        <w:t>Para o projeto BAXEIN WEAR, o modelo de processo de software mais adequado é o Desenvolvimento Incremental. Esse modelo permite desenvolver uma implementação inicial, coletar feedback dos usuários e evoluir o software através de várias versões, até que o sistema necessário seja alcançado.</w:t>
      </w:r>
    </w:p>
    <w:p w14:paraId="22B0B71A" w14:textId="0CAB411A" w:rsidR="008B70E7" w:rsidRDefault="001F0693">
      <w:pPr>
        <w:pStyle w:val="Ttulo1"/>
      </w:pPr>
      <w:r w:rsidRPr="001F0693">
        <w:rPr>
          <w:rFonts w:asciiTheme="minorHAnsi" w:eastAsiaTheme="minorEastAsia" w:hAnsiTheme="minorHAnsi" w:cstheme="minorBidi"/>
          <w:b w:val="0"/>
          <w:bCs w:val="0"/>
          <w:color w:val="EE0000"/>
          <w:sz w:val="22"/>
          <w:szCs w:val="22"/>
        </w:rPr>
        <w:t>.</w:t>
      </w:r>
      <w:r w:rsidR="00A56A95">
        <w:t>3. Stakeholders</w:t>
      </w:r>
    </w:p>
    <w:p w14:paraId="3E641407" w14:textId="77777777" w:rsidR="003F6272" w:rsidRPr="003F6272" w:rsidRDefault="003F6272" w:rsidP="003F62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6"/>
        <w:gridCol w:w="5624"/>
      </w:tblGrid>
      <w:tr w:rsidR="00347CBB" w14:paraId="4ED66F19" w14:textId="77777777" w:rsidTr="00347CBB">
        <w:tc>
          <w:tcPr>
            <w:tcW w:w="2876" w:type="dxa"/>
          </w:tcPr>
          <w:p w14:paraId="706D3171" w14:textId="697A6CF6" w:rsidR="00347CBB" w:rsidRPr="00CD2B3B" w:rsidRDefault="00347CBB" w:rsidP="003F62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2B3B">
              <w:rPr>
                <w:rFonts w:ascii="Arial" w:hAnsi="Arial" w:cs="Arial"/>
                <w:b/>
                <w:bCs/>
                <w:sz w:val="24"/>
                <w:szCs w:val="24"/>
              </w:rPr>
              <w:t>Papel</w:t>
            </w:r>
          </w:p>
        </w:tc>
        <w:tc>
          <w:tcPr>
            <w:tcW w:w="5624" w:type="dxa"/>
          </w:tcPr>
          <w:p w14:paraId="280EA374" w14:textId="77777777" w:rsidR="00347CBB" w:rsidRPr="00CD2B3B" w:rsidRDefault="00347CBB" w:rsidP="003F62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2B3B">
              <w:rPr>
                <w:rFonts w:ascii="Arial" w:hAnsi="Arial" w:cs="Arial"/>
                <w:b/>
                <w:bCs/>
                <w:sz w:val="24"/>
                <w:szCs w:val="24"/>
              </w:rPr>
              <w:t>Interesse no sistema</w:t>
            </w:r>
          </w:p>
        </w:tc>
      </w:tr>
      <w:tr w:rsidR="00347CBB" w:rsidRPr="00216277" w14:paraId="0428C78C" w14:textId="77777777" w:rsidTr="00347CBB">
        <w:tc>
          <w:tcPr>
            <w:tcW w:w="2876" w:type="dxa"/>
          </w:tcPr>
          <w:p w14:paraId="1370FDC2" w14:textId="3E9D823D" w:rsidR="00347CBB" w:rsidRPr="00CD2B3B" w:rsidRDefault="00CD2B3B" w:rsidP="00CD2B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D2B3B">
              <w:rPr>
                <w:rFonts w:ascii="Arial" w:hAnsi="Arial" w:cs="Arial"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5624" w:type="dxa"/>
          </w:tcPr>
          <w:p w14:paraId="70C3AFA0" w14:textId="60F910F6" w:rsidR="00347CBB" w:rsidRPr="00CD2B3B" w:rsidRDefault="00CD2B3B" w:rsidP="00CD2B3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>Comprar produtos de moda, buscar variedade e boas ofertas, e ter uma navegação fluida e prática.</w:t>
            </w:r>
          </w:p>
        </w:tc>
      </w:tr>
      <w:tr w:rsidR="00347CBB" w:rsidRPr="00216277" w14:paraId="5C34F6D5" w14:textId="77777777" w:rsidTr="00347CBB">
        <w:tc>
          <w:tcPr>
            <w:tcW w:w="2876" w:type="dxa"/>
          </w:tcPr>
          <w:p w14:paraId="2B7BF810" w14:textId="2420ABC8" w:rsidR="00347CBB" w:rsidRPr="00CD2B3B" w:rsidRDefault="00CD2B3B" w:rsidP="00CD2B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D2B3B">
              <w:rPr>
                <w:rFonts w:ascii="Arial" w:hAnsi="Arial" w:cs="Arial"/>
                <w:sz w:val="24"/>
                <w:szCs w:val="24"/>
              </w:rPr>
              <w:t>Lojistas</w:t>
            </w:r>
            <w:proofErr w:type="spellEnd"/>
            <w:r w:rsidRPr="00CD2B3B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CD2B3B">
              <w:rPr>
                <w:rFonts w:ascii="Arial" w:hAnsi="Arial" w:cs="Arial"/>
                <w:sz w:val="24"/>
                <w:szCs w:val="24"/>
              </w:rPr>
              <w:t>Vendedores</w:t>
            </w:r>
            <w:proofErr w:type="spellEnd"/>
          </w:p>
        </w:tc>
        <w:tc>
          <w:tcPr>
            <w:tcW w:w="5624" w:type="dxa"/>
          </w:tcPr>
          <w:p w14:paraId="4DE84C1D" w14:textId="47238DC2" w:rsidR="00347CBB" w:rsidRPr="00216277" w:rsidRDefault="00CD2B3B" w:rsidP="00CD2B3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>Vender online de forma profissional, divulgar seus produtos de maneira simples e eficaz e gerenciar seus produtos.</w:t>
            </w:r>
          </w:p>
        </w:tc>
      </w:tr>
      <w:tr w:rsidR="00347CBB" w:rsidRPr="00216277" w14:paraId="22058FA4" w14:textId="77777777" w:rsidTr="00CD2B3B">
        <w:trPr>
          <w:trHeight w:val="950"/>
        </w:trPr>
        <w:tc>
          <w:tcPr>
            <w:tcW w:w="2876" w:type="dxa"/>
          </w:tcPr>
          <w:p w14:paraId="76EE2AA2" w14:textId="082F1C5D" w:rsidR="00347CBB" w:rsidRPr="00CD2B3B" w:rsidRDefault="00CD2B3B" w:rsidP="00CD2B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2B3B">
              <w:rPr>
                <w:rFonts w:ascii="Arial" w:hAnsi="Arial" w:cs="Arial"/>
                <w:sz w:val="24"/>
                <w:szCs w:val="24"/>
              </w:rPr>
              <w:t xml:space="preserve">Equipe de </w:t>
            </w:r>
            <w:proofErr w:type="spellStart"/>
            <w:r w:rsidRPr="00CD2B3B">
              <w:rPr>
                <w:rFonts w:ascii="Arial" w:hAnsi="Arial" w:cs="Arial"/>
                <w:sz w:val="24"/>
                <w:szCs w:val="24"/>
              </w:rPr>
              <w:t>Desenvolvimento</w:t>
            </w:r>
            <w:proofErr w:type="spellEnd"/>
          </w:p>
        </w:tc>
        <w:tc>
          <w:tcPr>
            <w:tcW w:w="5624" w:type="dxa"/>
          </w:tcPr>
          <w:p w14:paraId="29E68037" w14:textId="4CD2293F" w:rsidR="00347CBB" w:rsidRPr="00CD2B3B" w:rsidRDefault="00CD2B3B" w:rsidP="00CD2B3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>Desenvolver a plataforma de forma eficiente, garantir a qualidade do código e entregar um produto funcional.</w:t>
            </w:r>
          </w:p>
        </w:tc>
      </w:tr>
    </w:tbl>
    <w:p w14:paraId="1BB86CFC" w14:textId="77777777" w:rsidR="001F0693" w:rsidRDefault="001F0693">
      <w:pPr>
        <w:pStyle w:val="Ttulo1"/>
        <w:rPr>
          <w:lang w:val="pt-BR"/>
        </w:rPr>
      </w:pPr>
    </w:p>
    <w:p w14:paraId="7BD3350C" w14:textId="77777777" w:rsidR="001F0693" w:rsidRPr="001F0693" w:rsidRDefault="001F0693" w:rsidP="001F0693">
      <w:pPr>
        <w:rPr>
          <w:lang w:val="pt-BR"/>
        </w:rPr>
      </w:pPr>
    </w:p>
    <w:p w14:paraId="4A644AD6" w14:textId="0B42C627" w:rsidR="008B70E7" w:rsidRPr="003F6272" w:rsidRDefault="00A56A95">
      <w:pPr>
        <w:pStyle w:val="Ttulo1"/>
        <w:rPr>
          <w:lang w:val="pt-BR"/>
        </w:rPr>
      </w:pPr>
      <w:r w:rsidRPr="003F6272">
        <w:rPr>
          <w:lang w:val="pt-BR"/>
        </w:rPr>
        <w:lastRenderedPageBreak/>
        <w:t xml:space="preserve">4. Perguntas de Entrevista </w:t>
      </w:r>
    </w:p>
    <w:p w14:paraId="4DA2EC75" w14:textId="64CA5084" w:rsidR="003F6272" w:rsidRPr="003F6272" w:rsidRDefault="00A56A95">
      <w:pPr>
        <w:rPr>
          <w:lang w:val="pt-BR"/>
        </w:rPr>
      </w:pPr>
      <w:r w:rsidRPr="003F6272">
        <w:rPr>
          <w:lang w:val="pt-BR"/>
        </w:rPr>
        <w:t>Elabore 10 perguntas que seriam feitas aos stakeholders.</w:t>
      </w:r>
      <w:r w:rsidRPr="003F6272">
        <w:rPr>
          <w:lang w:val="pt-BR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5733"/>
      </w:tblGrid>
      <w:tr w:rsidR="003F6272" w14:paraId="5E466D03" w14:textId="77777777" w:rsidTr="003F6272">
        <w:tc>
          <w:tcPr>
            <w:tcW w:w="2880" w:type="dxa"/>
          </w:tcPr>
          <w:p w14:paraId="7E5627EE" w14:textId="2A9FB126" w:rsidR="003F6272" w:rsidRPr="003F6272" w:rsidRDefault="003F6272" w:rsidP="000133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Stakeholder</w:t>
            </w:r>
          </w:p>
        </w:tc>
        <w:tc>
          <w:tcPr>
            <w:tcW w:w="5733" w:type="dxa"/>
          </w:tcPr>
          <w:p w14:paraId="4A46D716" w14:textId="50D38379" w:rsidR="003F6272" w:rsidRPr="003F6272" w:rsidRDefault="003F6272" w:rsidP="000133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Pergunta</w:t>
            </w:r>
            <w:proofErr w:type="spellEnd"/>
          </w:p>
        </w:tc>
      </w:tr>
      <w:tr w:rsidR="003F6272" w:rsidRPr="00216277" w14:paraId="2700CE99" w14:textId="77777777" w:rsidTr="003F6272">
        <w:tc>
          <w:tcPr>
            <w:tcW w:w="2880" w:type="dxa"/>
          </w:tcPr>
          <w:p w14:paraId="4ED0FF8E" w14:textId="23BF48F4" w:rsidR="003F6272" w:rsidRPr="004E7CE6" w:rsidRDefault="001F0693" w:rsidP="004E7C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5733" w:type="dxa"/>
          </w:tcPr>
          <w:p w14:paraId="42E8C0E7" w14:textId="3EDCC556" w:rsidR="003F6272" w:rsidRPr="004E7CE6" w:rsidRDefault="001F0693" w:rsidP="004E7CE6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>Que tipo de produtos de moda você mais procura em um marketplace?</w:t>
            </w:r>
          </w:p>
        </w:tc>
      </w:tr>
      <w:tr w:rsidR="003F6272" w:rsidRPr="00216277" w14:paraId="2A91200A" w14:textId="77777777" w:rsidTr="003F6272">
        <w:tc>
          <w:tcPr>
            <w:tcW w:w="2880" w:type="dxa"/>
          </w:tcPr>
          <w:p w14:paraId="65028059" w14:textId="1CCB8065" w:rsidR="003F6272" w:rsidRPr="004E7CE6" w:rsidRDefault="001F0693" w:rsidP="004E7C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Lojistas</w:t>
            </w:r>
            <w:proofErr w:type="spellEnd"/>
            <w:r w:rsidRPr="004E7CE6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Vendedores</w:t>
            </w:r>
            <w:proofErr w:type="spellEnd"/>
          </w:p>
        </w:tc>
        <w:tc>
          <w:tcPr>
            <w:tcW w:w="5733" w:type="dxa"/>
          </w:tcPr>
          <w:p w14:paraId="2C02BC16" w14:textId="7A666D99" w:rsidR="003F6272" w:rsidRPr="00216277" w:rsidRDefault="001F0693" w:rsidP="004E7CE6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>Qual é a sua maior dificuldade ao vender produtos online hoje?</w:t>
            </w:r>
          </w:p>
        </w:tc>
      </w:tr>
      <w:tr w:rsidR="003F6272" w:rsidRPr="00216277" w14:paraId="2FF9552D" w14:textId="77777777" w:rsidTr="003F6272">
        <w:tc>
          <w:tcPr>
            <w:tcW w:w="2880" w:type="dxa"/>
          </w:tcPr>
          <w:p w14:paraId="1C86DCB4" w14:textId="1C7E3F34" w:rsidR="003F6272" w:rsidRPr="004E7CE6" w:rsidRDefault="001F0693" w:rsidP="004E7C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5733" w:type="dxa"/>
          </w:tcPr>
          <w:p w14:paraId="7CCD9A49" w14:textId="1E19713F" w:rsidR="003F6272" w:rsidRPr="004E7CE6" w:rsidRDefault="001F0693" w:rsidP="004E7CE6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>O que você considera mais importante em um processo de checkout online</w:t>
            </w:r>
          </w:p>
        </w:tc>
      </w:tr>
      <w:tr w:rsidR="003F6272" w:rsidRPr="00216277" w14:paraId="388F6BC2" w14:textId="77777777" w:rsidTr="003F6272">
        <w:tc>
          <w:tcPr>
            <w:tcW w:w="2880" w:type="dxa"/>
          </w:tcPr>
          <w:p w14:paraId="08614C50" w14:textId="13364D36" w:rsidR="003F6272" w:rsidRPr="004E7CE6" w:rsidRDefault="004E7CE6" w:rsidP="004E7C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Lojistas</w:t>
            </w:r>
            <w:proofErr w:type="spellEnd"/>
            <w:r w:rsidRPr="004E7CE6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Vendedores</w:t>
            </w:r>
            <w:proofErr w:type="spellEnd"/>
          </w:p>
        </w:tc>
        <w:tc>
          <w:tcPr>
            <w:tcW w:w="5733" w:type="dxa"/>
          </w:tcPr>
          <w:p w14:paraId="17B93E15" w14:textId="4E0CCFA3" w:rsidR="003F6272" w:rsidRPr="004E7CE6" w:rsidRDefault="004E7CE6" w:rsidP="004E7CE6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>Que tipo de funcionalidades no painel de gerenciamento de produtos seriam mais úteis para você?</w:t>
            </w:r>
          </w:p>
        </w:tc>
      </w:tr>
      <w:tr w:rsidR="003F6272" w:rsidRPr="00216277" w14:paraId="44EC2AA5" w14:textId="77777777" w:rsidTr="003F6272">
        <w:tc>
          <w:tcPr>
            <w:tcW w:w="2880" w:type="dxa"/>
          </w:tcPr>
          <w:p w14:paraId="0546F4AD" w14:textId="3106C53D" w:rsidR="003F6272" w:rsidRPr="004E7CE6" w:rsidRDefault="004E7CE6" w:rsidP="004E7C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5733" w:type="dxa"/>
          </w:tcPr>
          <w:p w14:paraId="0E253843" w14:textId="5C867196" w:rsidR="003F6272" w:rsidRPr="004E7CE6" w:rsidRDefault="004E7CE6" w:rsidP="004E7CE6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>Você confia em sistemas de pagamento como o Pix para fazer compras online?</w:t>
            </w:r>
          </w:p>
        </w:tc>
      </w:tr>
      <w:tr w:rsidR="003F6272" w:rsidRPr="00216277" w14:paraId="100C4B90" w14:textId="77777777" w:rsidTr="003F6272">
        <w:tc>
          <w:tcPr>
            <w:tcW w:w="2880" w:type="dxa"/>
          </w:tcPr>
          <w:p w14:paraId="7BF7090C" w14:textId="5FB2E406" w:rsidR="003F6272" w:rsidRPr="004E7CE6" w:rsidRDefault="004E7CE6" w:rsidP="004E7C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Lojistas</w:t>
            </w:r>
            <w:proofErr w:type="spellEnd"/>
            <w:r w:rsidRPr="004E7CE6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Vendedores</w:t>
            </w:r>
            <w:proofErr w:type="spellEnd"/>
          </w:p>
        </w:tc>
        <w:tc>
          <w:tcPr>
            <w:tcW w:w="5733" w:type="dxa"/>
          </w:tcPr>
          <w:p w14:paraId="4F2315E8" w14:textId="23FB33E4" w:rsidR="003F6272" w:rsidRPr="004E7CE6" w:rsidRDefault="004E7CE6" w:rsidP="004E7CE6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 xml:space="preserve">Como você organiza o seu catálogo de produtos (por categoria, </w:t>
            </w:r>
            <w:proofErr w:type="gramStart"/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>marca, etc.</w:t>
            </w:r>
            <w:proofErr w:type="gramEnd"/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>)?</w:t>
            </w:r>
          </w:p>
        </w:tc>
      </w:tr>
      <w:tr w:rsidR="003F6272" w:rsidRPr="00216277" w14:paraId="6F6E8B2C" w14:textId="77777777" w:rsidTr="003F6272">
        <w:tc>
          <w:tcPr>
            <w:tcW w:w="2880" w:type="dxa"/>
          </w:tcPr>
          <w:p w14:paraId="55C3B0DD" w14:textId="798E1326" w:rsidR="003F6272" w:rsidRPr="004E7CE6" w:rsidRDefault="004E7CE6" w:rsidP="004E7C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5733" w:type="dxa"/>
          </w:tcPr>
          <w:p w14:paraId="4F64F742" w14:textId="2B4F187C" w:rsidR="003F6272" w:rsidRPr="003417AC" w:rsidRDefault="004E7CE6" w:rsidP="003417AC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>O que te faria preferir o BAXEIN WEAR a outros marketplaces já existentes?</w:t>
            </w:r>
          </w:p>
        </w:tc>
      </w:tr>
      <w:tr w:rsidR="003F6272" w:rsidRPr="00216277" w14:paraId="11DA0CAB" w14:textId="77777777" w:rsidTr="003F6272">
        <w:tc>
          <w:tcPr>
            <w:tcW w:w="2880" w:type="dxa"/>
          </w:tcPr>
          <w:p w14:paraId="5A07814E" w14:textId="363402B1" w:rsidR="003F6272" w:rsidRPr="004E7CE6" w:rsidRDefault="004E7CE6" w:rsidP="004E7C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Lojistas</w:t>
            </w:r>
            <w:proofErr w:type="spellEnd"/>
            <w:r w:rsidRPr="004E7CE6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Vendedores</w:t>
            </w:r>
            <w:proofErr w:type="spellEnd"/>
          </w:p>
        </w:tc>
        <w:tc>
          <w:tcPr>
            <w:tcW w:w="5733" w:type="dxa"/>
          </w:tcPr>
          <w:p w14:paraId="6CF86F7D" w14:textId="5ACDE4ED" w:rsidR="003F6272" w:rsidRPr="003417AC" w:rsidRDefault="004E7CE6" w:rsidP="003417AC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>Você teria interesse em ferramentas para gerenciar pedidos e histórico de vendas?</w:t>
            </w:r>
          </w:p>
        </w:tc>
      </w:tr>
      <w:tr w:rsidR="003F6272" w:rsidRPr="00216277" w14:paraId="7EEAD426" w14:textId="77777777" w:rsidTr="003F6272">
        <w:tc>
          <w:tcPr>
            <w:tcW w:w="2880" w:type="dxa"/>
          </w:tcPr>
          <w:p w14:paraId="0AC7714A" w14:textId="5A8198EE" w:rsidR="003F6272" w:rsidRPr="004E7CE6" w:rsidRDefault="004E7CE6" w:rsidP="004E7C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5733" w:type="dxa"/>
          </w:tcPr>
          <w:p w14:paraId="2051D87C" w14:textId="27796942" w:rsidR="003F6272" w:rsidRPr="003417AC" w:rsidRDefault="003417AC" w:rsidP="003417AC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>Que tipo de filtros de busca você considera essencial para encontrar um produto rapidamente?</w:t>
            </w:r>
          </w:p>
        </w:tc>
      </w:tr>
      <w:tr w:rsidR="004E7CE6" w:rsidRPr="00216277" w14:paraId="3BCF128C" w14:textId="77777777" w:rsidTr="003F6272">
        <w:tc>
          <w:tcPr>
            <w:tcW w:w="2880" w:type="dxa"/>
          </w:tcPr>
          <w:p w14:paraId="0DB7C358" w14:textId="0B815616" w:rsidR="004E7CE6" w:rsidRPr="004E7CE6" w:rsidRDefault="004E7CE6" w:rsidP="004E7C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Lojistas</w:t>
            </w:r>
            <w:proofErr w:type="spellEnd"/>
            <w:r w:rsidRPr="004E7CE6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4E7CE6">
              <w:rPr>
                <w:rFonts w:ascii="Arial" w:hAnsi="Arial" w:cs="Arial"/>
                <w:sz w:val="24"/>
                <w:szCs w:val="24"/>
              </w:rPr>
              <w:t>Vendedores</w:t>
            </w:r>
            <w:proofErr w:type="spellEnd"/>
          </w:p>
        </w:tc>
        <w:tc>
          <w:tcPr>
            <w:tcW w:w="5733" w:type="dxa"/>
          </w:tcPr>
          <w:p w14:paraId="5DCDD0C6" w14:textId="1BCABF47" w:rsidR="004E7CE6" w:rsidRPr="003417AC" w:rsidRDefault="003417AC" w:rsidP="003417AC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16277">
              <w:rPr>
                <w:rFonts w:ascii="Arial" w:hAnsi="Arial" w:cs="Arial"/>
                <w:sz w:val="24"/>
                <w:szCs w:val="24"/>
                <w:lang w:val="pt-BR"/>
              </w:rPr>
              <w:t>Como a plataforma poderia te ajudar a gerenciar a logística e o envio dos produtos?</w:t>
            </w:r>
          </w:p>
        </w:tc>
      </w:tr>
    </w:tbl>
    <w:p w14:paraId="4DB64240" w14:textId="77777777" w:rsidR="006E7313" w:rsidRDefault="006E7313" w:rsidP="001F0693">
      <w:pPr>
        <w:pStyle w:val="Ttulo1"/>
        <w:rPr>
          <w:lang w:val="pt-BR"/>
        </w:rPr>
      </w:pPr>
    </w:p>
    <w:p w14:paraId="2FDB6887" w14:textId="77777777" w:rsidR="006E7313" w:rsidRDefault="006E7313" w:rsidP="006E7313">
      <w:pPr>
        <w:rPr>
          <w:lang w:val="pt-BR"/>
        </w:rPr>
      </w:pPr>
    </w:p>
    <w:p w14:paraId="063A7BA6" w14:textId="77777777" w:rsidR="006E7313" w:rsidRPr="006E7313" w:rsidRDefault="006E7313" w:rsidP="006E7313">
      <w:pPr>
        <w:rPr>
          <w:lang w:val="pt-BR"/>
        </w:rPr>
      </w:pPr>
    </w:p>
    <w:p w14:paraId="1B41AD24" w14:textId="77777777" w:rsidR="006E7313" w:rsidRDefault="006E7313" w:rsidP="001F0693">
      <w:pPr>
        <w:pStyle w:val="Ttulo1"/>
        <w:rPr>
          <w:lang w:val="pt-BR"/>
        </w:rPr>
      </w:pPr>
    </w:p>
    <w:p w14:paraId="5F7184F2" w14:textId="77777777" w:rsidR="006E7313" w:rsidRDefault="006E7313" w:rsidP="006E7313">
      <w:pPr>
        <w:rPr>
          <w:lang w:val="pt-BR"/>
        </w:rPr>
      </w:pPr>
    </w:p>
    <w:p w14:paraId="025F59B8" w14:textId="77777777" w:rsidR="006E7313" w:rsidRPr="006E7313" w:rsidRDefault="006E7313" w:rsidP="006E7313">
      <w:pPr>
        <w:rPr>
          <w:lang w:val="pt-BR"/>
        </w:rPr>
      </w:pPr>
    </w:p>
    <w:p w14:paraId="3CAA8208" w14:textId="781D6892" w:rsidR="001F0693" w:rsidRDefault="00A56A95" w:rsidP="001F0693">
      <w:pPr>
        <w:pStyle w:val="Ttulo1"/>
        <w:rPr>
          <w:lang w:val="pt-BR"/>
        </w:rPr>
      </w:pPr>
      <w:r w:rsidRPr="003F6272">
        <w:rPr>
          <w:lang w:val="pt-BR"/>
        </w:rPr>
        <w:lastRenderedPageBreak/>
        <w:t>5. Requisitos Funcionais (RF)</w:t>
      </w:r>
    </w:p>
    <w:p w14:paraId="1A96B724" w14:textId="35611E4B" w:rsidR="006E7313" w:rsidRPr="006E7313" w:rsidRDefault="00C248F1" w:rsidP="006E7313">
      <w:pPr>
        <w:rPr>
          <w:lang w:val="pt-BR"/>
        </w:rPr>
      </w:pPr>
      <w:r>
        <w:rPr>
          <w:lang w:val="pt-BR"/>
        </w:rPr>
        <w:tab/>
      </w:r>
    </w:p>
    <w:p w14:paraId="298FF2A1" w14:textId="4C39CEF7" w:rsidR="000D6DA7" w:rsidRDefault="000D6DA7" w:rsidP="006E731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E7313">
        <w:rPr>
          <w:rFonts w:ascii="Arial" w:hAnsi="Arial" w:cs="Arial"/>
          <w:b/>
          <w:bCs/>
          <w:sz w:val="24"/>
          <w:szCs w:val="24"/>
          <w:lang w:val="pt-BR"/>
        </w:rPr>
        <w:t>RF1:</w:t>
      </w:r>
      <w:r w:rsidRPr="006E7313">
        <w:rPr>
          <w:rFonts w:ascii="Arial" w:hAnsi="Arial" w:cs="Arial"/>
          <w:sz w:val="24"/>
          <w:szCs w:val="24"/>
          <w:lang w:val="pt-BR"/>
        </w:rPr>
        <w:t xml:space="preserve"> O sistema deve permitir o cadastro e login de usuários.</w:t>
      </w:r>
    </w:p>
    <w:p w14:paraId="5648A682" w14:textId="77777777" w:rsidR="006E7313" w:rsidRPr="006E7313" w:rsidRDefault="006E7313" w:rsidP="006E731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49830CDE" w14:textId="4277A283" w:rsidR="006E7313" w:rsidRDefault="000D6DA7" w:rsidP="006E731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E7313">
        <w:rPr>
          <w:rFonts w:ascii="Arial" w:hAnsi="Arial" w:cs="Arial"/>
          <w:b/>
          <w:bCs/>
          <w:sz w:val="24"/>
          <w:szCs w:val="24"/>
          <w:lang w:val="pt-BR"/>
        </w:rPr>
        <w:t>RF2:</w:t>
      </w:r>
      <w:r w:rsidRPr="006E7313">
        <w:rPr>
          <w:rFonts w:ascii="Arial" w:hAnsi="Arial" w:cs="Arial"/>
          <w:sz w:val="24"/>
          <w:szCs w:val="24"/>
          <w:lang w:val="pt-BR"/>
        </w:rPr>
        <w:t xml:space="preserve"> O sistema deve permitir o cadastro de vendedores e produtos.</w:t>
      </w:r>
    </w:p>
    <w:p w14:paraId="26A3466E" w14:textId="77777777" w:rsidR="006E7313" w:rsidRPr="006E7313" w:rsidRDefault="006E7313" w:rsidP="006E731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517B874" w14:textId="1AB7C306" w:rsidR="000D6DA7" w:rsidRDefault="000D6DA7" w:rsidP="006E731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E7313">
        <w:rPr>
          <w:rFonts w:ascii="Arial" w:hAnsi="Arial" w:cs="Arial"/>
          <w:b/>
          <w:bCs/>
          <w:sz w:val="24"/>
          <w:szCs w:val="24"/>
          <w:lang w:val="pt-BR"/>
        </w:rPr>
        <w:t>RF3:</w:t>
      </w:r>
      <w:r w:rsidRPr="006E7313">
        <w:rPr>
          <w:rFonts w:ascii="Arial" w:hAnsi="Arial" w:cs="Arial"/>
          <w:sz w:val="24"/>
          <w:szCs w:val="24"/>
          <w:lang w:val="pt-BR"/>
        </w:rPr>
        <w:t xml:space="preserve"> O sistema deve exibir um catálogo de produtos com filtros por categorias (</w:t>
      </w:r>
      <w:proofErr w:type="spellStart"/>
      <w:r w:rsidRPr="006E7313">
        <w:rPr>
          <w:rFonts w:ascii="Arial" w:hAnsi="Arial" w:cs="Arial"/>
          <w:sz w:val="24"/>
          <w:szCs w:val="24"/>
          <w:lang w:val="pt-BR"/>
        </w:rPr>
        <w:t>ex</w:t>
      </w:r>
      <w:proofErr w:type="spellEnd"/>
      <w:r w:rsidRPr="006E7313">
        <w:rPr>
          <w:rFonts w:ascii="Arial" w:hAnsi="Arial" w:cs="Arial"/>
          <w:sz w:val="24"/>
          <w:szCs w:val="24"/>
          <w:lang w:val="pt-BR"/>
        </w:rPr>
        <w:t>: camisetas, calçados, acessórios).</w:t>
      </w:r>
    </w:p>
    <w:p w14:paraId="70B715AA" w14:textId="77777777" w:rsidR="006E7313" w:rsidRPr="006E7313" w:rsidRDefault="006E7313" w:rsidP="006E731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5A0C15C7" w14:textId="16C18C62" w:rsidR="000D6DA7" w:rsidRDefault="000D6DA7" w:rsidP="006E731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E7313">
        <w:rPr>
          <w:rFonts w:ascii="Arial" w:hAnsi="Arial" w:cs="Arial"/>
          <w:b/>
          <w:bCs/>
          <w:sz w:val="24"/>
          <w:szCs w:val="24"/>
          <w:lang w:val="pt-BR"/>
        </w:rPr>
        <w:t>RF4:</w:t>
      </w:r>
      <w:r w:rsidRPr="006E7313">
        <w:rPr>
          <w:rFonts w:ascii="Arial" w:hAnsi="Arial" w:cs="Arial"/>
          <w:sz w:val="24"/>
          <w:szCs w:val="24"/>
          <w:lang w:val="pt-BR"/>
        </w:rPr>
        <w:t xml:space="preserve"> O sistema deve ter um carrinho de compras onde o usuário pode adicionar produtos.</w:t>
      </w:r>
    </w:p>
    <w:p w14:paraId="4F5F18A0" w14:textId="77777777" w:rsidR="006E7313" w:rsidRPr="006E7313" w:rsidRDefault="006E7313" w:rsidP="006E731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0E347EC" w14:textId="77777777" w:rsidR="006E7313" w:rsidRDefault="000D6DA7" w:rsidP="006E731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E7313">
        <w:rPr>
          <w:rFonts w:ascii="Arial" w:hAnsi="Arial" w:cs="Arial"/>
          <w:b/>
          <w:bCs/>
          <w:sz w:val="24"/>
          <w:szCs w:val="24"/>
          <w:lang w:val="pt-BR"/>
        </w:rPr>
        <w:t>RF5 (Checkout e Pagamento):</w:t>
      </w:r>
      <w:r w:rsidRPr="006E7313">
        <w:rPr>
          <w:rFonts w:ascii="Arial" w:hAnsi="Arial" w:cs="Arial"/>
          <w:sz w:val="24"/>
          <w:szCs w:val="24"/>
          <w:lang w:val="pt-BR"/>
        </w:rPr>
        <w:t xml:space="preserve"> O sistema deve fornecer um processo de checkout simples, incluindo um fluxo de pagamento via Pix simulado.</w:t>
      </w:r>
    </w:p>
    <w:p w14:paraId="2858ADFA" w14:textId="77777777" w:rsidR="006E7313" w:rsidRPr="006E7313" w:rsidRDefault="006E7313" w:rsidP="006E731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551061CF" w14:textId="73AA15E8" w:rsidR="00C248F1" w:rsidRPr="00C248F1" w:rsidRDefault="000D6DA7" w:rsidP="00C248F1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E7313">
        <w:rPr>
          <w:rFonts w:ascii="Arial" w:hAnsi="Arial" w:cs="Arial"/>
          <w:b/>
          <w:bCs/>
          <w:sz w:val="24"/>
          <w:szCs w:val="24"/>
          <w:lang w:val="pt-BR"/>
        </w:rPr>
        <w:t>RF6:</w:t>
      </w:r>
      <w:r w:rsidRPr="006E7313">
        <w:rPr>
          <w:rFonts w:ascii="Arial" w:hAnsi="Arial" w:cs="Arial"/>
          <w:sz w:val="24"/>
          <w:szCs w:val="24"/>
          <w:lang w:val="pt-BR"/>
        </w:rPr>
        <w:t xml:space="preserve"> O sistema deve permitir que o usuário veja seu perfil com um histórico de compras.</w:t>
      </w:r>
    </w:p>
    <w:p w14:paraId="6720E46B" w14:textId="77777777" w:rsidR="00C248F1" w:rsidRPr="00C248F1" w:rsidRDefault="00C248F1" w:rsidP="00216277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05DA8B17" w14:textId="0450F18B" w:rsidR="001F0693" w:rsidRDefault="000D6DA7" w:rsidP="00C248F1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248F1">
        <w:rPr>
          <w:rFonts w:ascii="Arial" w:hAnsi="Arial" w:cs="Arial"/>
          <w:b/>
          <w:bCs/>
          <w:sz w:val="24"/>
          <w:szCs w:val="24"/>
          <w:lang w:val="pt-BR"/>
        </w:rPr>
        <w:t>RF7:</w:t>
      </w:r>
      <w:r w:rsidRPr="00C248F1">
        <w:rPr>
          <w:rFonts w:ascii="Arial" w:hAnsi="Arial" w:cs="Arial"/>
          <w:sz w:val="24"/>
          <w:szCs w:val="24"/>
          <w:lang w:val="pt-BR"/>
        </w:rPr>
        <w:t xml:space="preserve"> O sistema deve fornecer um painel básico para que os lojistas gerenciem</w:t>
      </w:r>
      <w:r w:rsidR="006E7313" w:rsidRPr="00C248F1">
        <w:rPr>
          <w:rFonts w:ascii="Arial" w:hAnsi="Arial" w:cs="Arial"/>
          <w:sz w:val="24"/>
          <w:szCs w:val="24"/>
          <w:lang w:val="pt-BR"/>
        </w:rPr>
        <w:t xml:space="preserve"> </w:t>
      </w:r>
      <w:r w:rsidRPr="00C248F1">
        <w:rPr>
          <w:rFonts w:ascii="Arial" w:hAnsi="Arial" w:cs="Arial"/>
          <w:sz w:val="24"/>
          <w:szCs w:val="24"/>
          <w:lang w:val="pt-BR"/>
        </w:rPr>
        <w:t>seus produtos.</w:t>
      </w:r>
    </w:p>
    <w:p w14:paraId="3DBCA3D4" w14:textId="77777777" w:rsidR="009A20CE" w:rsidRPr="009A20CE" w:rsidRDefault="009A20CE" w:rsidP="009A20CE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57ED4F6" w14:textId="685B712F" w:rsidR="009A20CE" w:rsidRDefault="009A20CE" w:rsidP="00C248F1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RF8:</w:t>
      </w:r>
      <w:r>
        <w:rPr>
          <w:rFonts w:ascii="Arial" w:hAnsi="Arial" w:cs="Arial"/>
          <w:sz w:val="24"/>
          <w:szCs w:val="24"/>
          <w:lang w:val="pt-BR"/>
        </w:rPr>
        <w:t xml:space="preserve"> O sistema deverá apresentar um painel de avaliação do produto. </w:t>
      </w:r>
    </w:p>
    <w:p w14:paraId="2984E03F" w14:textId="77777777" w:rsidR="00216277" w:rsidRPr="00216277" w:rsidRDefault="00216277" w:rsidP="00216277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823C539" w14:textId="77777777" w:rsidR="006E7313" w:rsidRDefault="006E7313">
      <w:pPr>
        <w:pStyle w:val="Ttulo1"/>
        <w:rPr>
          <w:lang w:val="pt-BR"/>
        </w:rPr>
      </w:pPr>
    </w:p>
    <w:p w14:paraId="6DB68D51" w14:textId="77777777" w:rsidR="006E7313" w:rsidRDefault="006E7313" w:rsidP="006E7313">
      <w:pPr>
        <w:rPr>
          <w:lang w:val="pt-BR"/>
        </w:rPr>
      </w:pPr>
    </w:p>
    <w:p w14:paraId="48D2C1AC" w14:textId="77777777" w:rsidR="006E7313" w:rsidRDefault="006E7313" w:rsidP="006E7313">
      <w:pPr>
        <w:rPr>
          <w:lang w:val="pt-BR"/>
        </w:rPr>
      </w:pPr>
    </w:p>
    <w:p w14:paraId="76906513" w14:textId="77777777" w:rsidR="006E7313" w:rsidRDefault="006E7313" w:rsidP="006E7313">
      <w:pPr>
        <w:rPr>
          <w:lang w:val="pt-BR"/>
        </w:rPr>
      </w:pPr>
    </w:p>
    <w:p w14:paraId="5D24FE75" w14:textId="77777777" w:rsidR="006E7313" w:rsidRDefault="006E7313">
      <w:pPr>
        <w:pStyle w:val="Ttulo1"/>
        <w:rPr>
          <w:lang w:val="pt-BR"/>
        </w:rPr>
      </w:pPr>
    </w:p>
    <w:p w14:paraId="7B1FF49D" w14:textId="77777777" w:rsidR="006E7313" w:rsidRPr="006E7313" w:rsidRDefault="006E7313" w:rsidP="006E7313">
      <w:pPr>
        <w:rPr>
          <w:lang w:val="pt-BR"/>
        </w:rPr>
      </w:pPr>
    </w:p>
    <w:p w14:paraId="20154FCC" w14:textId="0F522368" w:rsidR="008B70E7" w:rsidRDefault="00A56A95">
      <w:pPr>
        <w:pStyle w:val="Ttulo1"/>
        <w:rPr>
          <w:lang w:val="pt-BR"/>
        </w:rPr>
      </w:pPr>
      <w:r w:rsidRPr="003F6272">
        <w:rPr>
          <w:lang w:val="pt-BR"/>
        </w:rPr>
        <w:lastRenderedPageBreak/>
        <w:t>6. Requisitos Não Funcionais (RNF)</w:t>
      </w:r>
    </w:p>
    <w:p w14:paraId="27D53C1F" w14:textId="77777777" w:rsidR="006E7313" w:rsidRPr="006E7313" w:rsidRDefault="006E7313" w:rsidP="006E7313">
      <w:pPr>
        <w:rPr>
          <w:lang w:val="pt-BR"/>
        </w:rPr>
      </w:pPr>
    </w:p>
    <w:p w14:paraId="36C67F5F" w14:textId="4D5CA299" w:rsidR="000D6DA7" w:rsidRDefault="000D6DA7" w:rsidP="006E73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E7313">
        <w:rPr>
          <w:rFonts w:ascii="Arial" w:hAnsi="Arial" w:cs="Arial"/>
          <w:b/>
          <w:bCs/>
          <w:sz w:val="24"/>
          <w:szCs w:val="24"/>
          <w:lang w:val="pt-BR"/>
        </w:rPr>
        <w:t>RNF1 (Usabilidade):</w:t>
      </w:r>
      <w:r w:rsidRPr="006E7313">
        <w:rPr>
          <w:rFonts w:ascii="Arial" w:hAnsi="Arial" w:cs="Arial"/>
          <w:sz w:val="24"/>
          <w:szCs w:val="24"/>
          <w:lang w:val="pt-BR"/>
        </w:rPr>
        <w:t xml:space="preserve"> A plataforma deve ser intuitiva e ter boa usabilidade para clientes e vendedores, permitindo uma navegação fluida e prática.</w:t>
      </w:r>
    </w:p>
    <w:p w14:paraId="6FD7BBB7" w14:textId="77777777" w:rsidR="006E7313" w:rsidRPr="006E7313" w:rsidRDefault="006E7313" w:rsidP="006E731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7811306F" w14:textId="4EC71890" w:rsidR="000D6DA7" w:rsidRDefault="000D6DA7" w:rsidP="006E73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E7313">
        <w:rPr>
          <w:rFonts w:ascii="Arial" w:hAnsi="Arial" w:cs="Arial"/>
          <w:b/>
          <w:bCs/>
          <w:sz w:val="24"/>
          <w:szCs w:val="24"/>
          <w:lang w:val="pt-BR"/>
        </w:rPr>
        <w:t>RNF2 (Desempenho):</w:t>
      </w:r>
      <w:r w:rsidRPr="006E7313">
        <w:rPr>
          <w:rFonts w:ascii="Arial" w:hAnsi="Arial" w:cs="Arial"/>
          <w:sz w:val="24"/>
          <w:szCs w:val="24"/>
          <w:lang w:val="pt-BR"/>
        </w:rPr>
        <w:t xml:space="preserve"> A plataforma deve ser rápida e responsiva, com tempos de carregamento curtos para o catálogo e o checkout. </w:t>
      </w:r>
    </w:p>
    <w:p w14:paraId="07E13161" w14:textId="77777777" w:rsidR="006E7313" w:rsidRPr="006E7313" w:rsidRDefault="006E7313" w:rsidP="006E731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467BFE39" w14:textId="2CA80324" w:rsidR="000D6DA7" w:rsidRDefault="000D6DA7" w:rsidP="006E73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E7313">
        <w:rPr>
          <w:rFonts w:ascii="Arial" w:hAnsi="Arial" w:cs="Arial"/>
          <w:b/>
          <w:bCs/>
          <w:sz w:val="24"/>
          <w:szCs w:val="24"/>
          <w:lang w:val="pt-BR"/>
        </w:rPr>
        <w:t>RNF3 (Segurança):</w:t>
      </w:r>
      <w:r w:rsidRPr="006E7313">
        <w:rPr>
          <w:rFonts w:ascii="Arial" w:hAnsi="Arial" w:cs="Arial"/>
          <w:sz w:val="24"/>
          <w:szCs w:val="24"/>
          <w:lang w:val="pt-BR"/>
        </w:rPr>
        <w:t xml:space="preserve"> </w:t>
      </w:r>
      <w:r w:rsidR="00216277" w:rsidRPr="006E7313">
        <w:rPr>
          <w:rFonts w:ascii="Arial" w:hAnsi="Arial" w:cs="Arial"/>
          <w:sz w:val="24"/>
          <w:szCs w:val="24"/>
          <w:lang w:val="pt-BR"/>
        </w:rPr>
        <w:t>O sistema deve proteger os dados dos usuários e das transações, especialmente as de pagamento via Pix</w:t>
      </w:r>
      <w:r w:rsidRPr="006E7313">
        <w:rPr>
          <w:rFonts w:ascii="Arial" w:hAnsi="Arial" w:cs="Arial"/>
          <w:sz w:val="24"/>
          <w:szCs w:val="24"/>
          <w:lang w:val="pt-BR"/>
        </w:rPr>
        <w:t>.</w:t>
      </w:r>
    </w:p>
    <w:p w14:paraId="7F75BD33" w14:textId="77777777" w:rsidR="006E7313" w:rsidRPr="006E7313" w:rsidRDefault="006E7313" w:rsidP="006E731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DD499C4" w14:textId="47062208" w:rsidR="000D6DA7" w:rsidRDefault="000D6DA7" w:rsidP="006E73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E7313">
        <w:rPr>
          <w:rFonts w:ascii="Arial" w:hAnsi="Arial" w:cs="Arial"/>
          <w:b/>
          <w:bCs/>
          <w:sz w:val="24"/>
          <w:szCs w:val="24"/>
          <w:lang w:val="pt-BR"/>
        </w:rPr>
        <w:t>RNF4 (Escalabilidade):</w:t>
      </w:r>
      <w:r w:rsidRPr="006E7313">
        <w:rPr>
          <w:rFonts w:ascii="Arial" w:hAnsi="Arial" w:cs="Arial"/>
          <w:sz w:val="24"/>
          <w:szCs w:val="24"/>
          <w:lang w:val="pt-BR"/>
        </w:rPr>
        <w:t xml:space="preserve"> O </w:t>
      </w:r>
      <w:proofErr w:type="spellStart"/>
      <w:r w:rsidRPr="006E7313">
        <w:rPr>
          <w:rFonts w:ascii="Arial" w:hAnsi="Arial" w:cs="Arial"/>
          <w:sz w:val="24"/>
          <w:szCs w:val="24"/>
          <w:lang w:val="pt-BR"/>
        </w:rPr>
        <w:t>backend</w:t>
      </w:r>
      <w:proofErr w:type="spellEnd"/>
      <w:r w:rsidRPr="006E7313">
        <w:rPr>
          <w:rFonts w:ascii="Arial" w:hAnsi="Arial" w:cs="Arial"/>
          <w:sz w:val="24"/>
          <w:szCs w:val="24"/>
          <w:lang w:val="pt-BR"/>
        </w:rPr>
        <w:t xml:space="preserve"> deve ser escalável com Python para suportar o crescimento no número de usuários e produtos. </w:t>
      </w:r>
    </w:p>
    <w:p w14:paraId="053FCD95" w14:textId="77777777" w:rsidR="006E7313" w:rsidRPr="006E7313" w:rsidRDefault="006E7313" w:rsidP="006E731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001BAB81" w14:textId="4898B19C" w:rsidR="000D6DA7" w:rsidRDefault="000D6DA7" w:rsidP="006E73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E7313">
        <w:rPr>
          <w:rFonts w:ascii="Arial" w:hAnsi="Arial" w:cs="Arial"/>
          <w:b/>
          <w:bCs/>
          <w:sz w:val="24"/>
          <w:szCs w:val="24"/>
          <w:lang w:val="pt-BR"/>
        </w:rPr>
        <w:t>RNF5 (Compatibilidade):</w:t>
      </w:r>
      <w:r w:rsidRPr="006E7313">
        <w:rPr>
          <w:rFonts w:ascii="Arial" w:hAnsi="Arial" w:cs="Arial"/>
          <w:sz w:val="24"/>
          <w:szCs w:val="24"/>
          <w:lang w:val="pt-BR"/>
        </w:rPr>
        <w:t xml:space="preserve"> A plataforma deve ser acessível e funcionar em diferentes navegadores e dispositivos (desktop e mobile).</w:t>
      </w:r>
    </w:p>
    <w:p w14:paraId="53FFC702" w14:textId="77777777" w:rsidR="006E7313" w:rsidRPr="006E7313" w:rsidRDefault="006E7313" w:rsidP="006E731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44EC182" w14:textId="1DFA616E" w:rsidR="006E7313" w:rsidRDefault="000D6DA7" w:rsidP="006E73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E7313">
        <w:rPr>
          <w:rFonts w:ascii="Arial" w:hAnsi="Arial" w:cs="Arial"/>
          <w:b/>
          <w:bCs/>
          <w:sz w:val="24"/>
          <w:szCs w:val="24"/>
          <w:lang w:val="pt-BR"/>
        </w:rPr>
        <w:t>RNF6 (Manutenibilidade):</w:t>
      </w:r>
      <w:r w:rsidRPr="006E7313">
        <w:rPr>
          <w:rFonts w:ascii="Arial" w:hAnsi="Arial" w:cs="Arial"/>
          <w:sz w:val="24"/>
          <w:szCs w:val="24"/>
          <w:lang w:val="pt-BR"/>
        </w:rPr>
        <w:t xml:space="preserve"> A plataforma deve ser de fácil manutenção para a equipe, considerando a complexidade e a necessidade de integração e manutenção de sistemas.</w:t>
      </w:r>
    </w:p>
    <w:p w14:paraId="1B3FEB97" w14:textId="77777777" w:rsidR="00216277" w:rsidRPr="00216277" w:rsidRDefault="00216277" w:rsidP="00216277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FF453CE" w14:textId="51545EF4" w:rsidR="00216277" w:rsidRPr="006E7313" w:rsidRDefault="00216277" w:rsidP="006E73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E7313">
        <w:rPr>
          <w:rFonts w:ascii="Arial" w:hAnsi="Arial" w:cs="Arial"/>
          <w:b/>
          <w:bCs/>
          <w:sz w:val="24"/>
          <w:szCs w:val="24"/>
          <w:lang w:val="pt-BR"/>
        </w:rPr>
        <w:t>RNF</w:t>
      </w:r>
      <w:r>
        <w:rPr>
          <w:rFonts w:ascii="Arial" w:hAnsi="Arial" w:cs="Arial"/>
          <w:b/>
          <w:bCs/>
          <w:sz w:val="24"/>
          <w:szCs w:val="24"/>
          <w:lang w:val="pt-BR"/>
        </w:rPr>
        <w:t>7</w:t>
      </w:r>
      <w:r w:rsidRPr="006E7313">
        <w:rPr>
          <w:rFonts w:ascii="Arial" w:hAnsi="Arial" w:cs="Arial"/>
          <w:b/>
          <w:bCs/>
          <w:sz w:val="24"/>
          <w:szCs w:val="24"/>
          <w:lang w:val="pt-BR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lang w:val="pt-BR"/>
        </w:rPr>
        <w:t>Segurança</w:t>
      </w:r>
      <w:r w:rsidRPr="006E7313">
        <w:rPr>
          <w:rFonts w:ascii="Arial" w:hAnsi="Arial" w:cs="Arial"/>
          <w:b/>
          <w:bCs/>
          <w:sz w:val="24"/>
          <w:szCs w:val="24"/>
          <w:lang w:val="pt-BR"/>
        </w:rPr>
        <w:t>):</w:t>
      </w:r>
      <w:r w:rsidRPr="006E7313">
        <w:rPr>
          <w:rFonts w:ascii="Arial" w:hAnsi="Arial" w:cs="Arial"/>
          <w:sz w:val="24"/>
          <w:szCs w:val="24"/>
          <w:lang w:val="pt-BR"/>
        </w:rPr>
        <w:t xml:space="preserve"> O sistema deve proteger os dados </w:t>
      </w:r>
      <w:r>
        <w:rPr>
          <w:rFonts w:ascii="Arial" w:hAnsi="Arial" w:cs="Arial"/>
          <w:sz w:val="24"/>
          <w:szCs w:val="24"/>
          <w:lang w:val="pt-BR"/>
        </w:rPr>
        <w:t xml:space="preserve">cadastrais </w:t>
      </w:r>
      <w:r w:rsidRPr="006E7313">
        <w:rPr>
          <w:rFonts w:ascii="Arial" w:hAnsi="Arial" w:cs="Arial"/>
          <w:sz w:val="24"/>
          <w:szCs w:val="24"/>
          <w:lang w:val="pt-BR"/>
        </w:rPr>
        <w:t xml:space="preserve">dos usuários, </w:t>
      </w:r>
      <w:r>
        <w:rPr>
          <w:rFonts w:ascii="Arial" w:hAnsi="Arial" w:cs="Arial"/>
          <w:sz w:val="24"/>
          <w:szCs w:val="24"/>
          <w:lang w:val="pt-BR"/>
        </w:rPr>
        <w:t>fazendo um bloqueio de tempo (30s) após 5 tentativas falhas de login.</w:t>
      </w:r>
    </w:p>
    <w:p w14:paraId="1C62282E" w14:textId="77777777" w:rsidR="006E7313" w:rsidRDefault="006E7313" w:rsidP="006E7313">
      <w:pPr>
        <w:rPr>
          <w:lang w:val="pt-BR"/>
        </w:rPr>
      </w:pPr>
    </w:p>
    <w:p w14:paraId="7321FA2F" w14:textId="77777777" w:rsidR="006E7313" w:rsidRDefault="006E7313" w:rsidP="006E7313">
      <w:pPr>
        <w:rPr>
          <w:lang w:val="pt-BR"/>
        </w:rPr>
      </w:pPr>
    </w:p>
    <w:p w14:paraId="69D3DA79" w14:textId="77777777" w:rsidR="006E7313" w:rsidRDefault="006E7313" w:rsidP="006E7313">
      <w:pPr>
        <w:rPr>
          <w:lang w:val="pt-BR"/>
        </w:rPr>
      </w:pPr>
    </w:p>
    <w:p w14:paraId="361EA3F4" w14:textId="77777777" w:rsidR="006E7313" w:rsidRDefault="006E7313" w:rsidP="006E7313">
      <w:pPr>
        <w:rPr>
          <w:lang w:val="pt-BR"/>
        </w:rPr>
      </w:pPr>
    </w:p>
    <w:p w14:paraId="07906743" w14:textId="77777777" w:rsidR="006E7313" w:rsidRDefault="006E7313" w:rsidP="006E7313">
      <w:pPr>
        <w:rPr>
          <w:lang w:val="pt-BR"/>
        </w:rPr>
      </w:pPr>
    </w:p>
    <w:p w14:paraId="534F8669" w14:textId="77777777" w:rsidR="006E7313" w:rsidRPr="006E7313" w:rsidRDefault="006E7313" w:rsidP="006E7313">
      <w:pPr>
        <w:rPr>
          <w:lang w:val="pt-BR"/>
        </w:rPr>
      </w:pPr>
    </w:p>
    <w:p w14:paraId="795CA14B" w14:textId="77777777" w:rsidR="006E7313" w:rsidRDefault="006E7313" w:rsidP="006E7313">
      <w:pPr>
        <w:pStyle w:val="Ttulo1"/>
        <w:rPr>
          <w:lang w:val="pt-BR"/>
        </w:rPr>
      </w:pPr>
      <w:r w:rsidRPr="00E73030">
        <w:rPr>
          <w:lang w:val="pt-BR"/>
        </w:rPr>
        <w:lastRenderedPageBreak/>
        <w:t>7.</w:t>
      </w:r>
      <w:r>
        <w:rPr>
          <w:lang w:val="pt-BR"/>
        </w:rPr>
        <w:t xml:space="preserve"> Restrições Técnicas</w:t>
      </w:r>
      <w:r w:rsidRPr="00E73030">
        <w:rPr>
          <w:lang w:val="pt-BR"/>
        </w:rPr>
        <w:t xml:space="preserve"> </w:t>
      </w:r>
    </w:p>
    <w:p w14:paraId="71A4B055" w14:textId="649E64BB" w:rsidR="006E7313" w:rsidRPr="000D6DA7" w:rsidRDefault="00DC6C69" w:rsidP="00C248F1">
      <w:pPr>
        <w:ind w:left="36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RT1 Framework/Biblioteca</w:t>
      </w:r>
      <w:r w:rsidR="006E7313" w:rsidRPr="000D6DA7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="006E7313" w:rsidRPr="000D6DA7">
        <w:rPr>
          <w:rFonts w:ascii="Arial" w:hAnsi="Arial" w:cs="Arial"/>
          <w:sz w:val="24"/>
          <w:szCs w:val="24"/>
          <w:lang w:val="pt-BR"/>
        </w:rPr>
        <w:t xml:space="preserve"> O </w:t>
      </w:r>
      <w:proofErr w:type="spellStart"/>
      <w:r w:rsidR="006E7313" w:rsidRPr="000D6DA7">
        <w:rPr>
          <w:rFonts w:ascii="Arial" w:hAnsi="Arial" w:cs="Arial"/>
          <w:sz w:val="24"/>
          <w:szCs w:val="24"/>
          <w:lang w:val="pt-BR"/>
        </w:rPr>
        <w:t>frontend</w:t>
      </w:r>
      <w:proofErr w:type="spellEnd"/>
      <w:r w:rsidR="006E7313" w:rsidRPr="000D6DA7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do sistema </w:t>
      </w:r>
      <w:r w:rsidR="006E7313" w:rsidRPr="000D6DA7">
        <w:rPr>
          <w:rFonts w:ascii="Arial" w:hAnsi="Arial" w:cs="Arial"/>
          <w:sz w:val="24"/>
          <w:szCs w:val="24"/>
          <w:lang w:val="pt-BR"/>
        </w:rPr>
        <w:t xml:space="preserve">deve ser desenvolvido com </w:t>
      </w:r>
      <w:r w:rsidR="006E7313" w:rsidRPr="000D6DA7">
        <w:rPr>
          <w:rFonts w:ascii="Arial" w:hAnsi="Arial" w:cs="Arial"/>
          <w:b/>
          <w:bCs/>
          <w:sz w:val="24"/>
          <w:szCs w:val="24"/>
          <w:lang w:val="pt-BR"/>
        </w:rPr>
        <w:t>Next.js</w:t>
      </w:r>
      <w:r w:rsidR="006E7313" w:rsidRPr="000D6DA7">
        <w:rPr>
          <w:rFonts w:ascii="Arial" w:hAnsi="Arial" w:cs="Arial"/>
          <w:sz w:val="24"/>
          <w:szCs w:val="24"/>
          <w:lang w:val="pt-BR"/>
        </w:rPr>
        <w:t>.</w:t>
      </w:r>
    </w:p>
    <w:p w14:paraId="560D90E8" w14:textId="7E9DEB11" w:rsidR="006E7313" w:rsidRPr="000D6DA7" w:rsidRDefault="00DC6C69" w:rsidP="00C248F1">
      <w:pPr>
        <w:ind w:left="36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RT2 </w:t>
      </w:r>
      <w:proofErr w:type="spellStart"/>
      <w:r w:rsidR="006E7313" w:rsidRPr="000D6DA7">
        <w:rPr>
          <w:rFonts w:ascii="Arial" w:hAnsi="Arial" w:cs="Arial"/>
          <w:b/>
          <w:bCs/>
          <w:sz w:val="24"/>
          <w:szCs w:val="24"/>
          <w:lang w:val="pt-BR"/>
        </w:rPr>
        <w:t>Backend</w:t>
      </w:r>
      <w:proofErr w:type="spellEnd"/>
      <w:r w:rsidR="006E7313" w:rsidRPr="000D6DA7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="006E7313" w:rsidRPr="000D6DA7">
        <w:rPr>
          <w:rFonts w:ascii="Arial" w:hAnsi="Arial" w:cs="Arial"/>
          <w:sz w:val="24"/>
          <w:szCs w:val="24"/>
          <w:lang w:val="pt-BR"/>
        </w:rPr>
        <w:t xml:space="preserve"> O </w:t>
      </w:r>
      <w:proofErr w:type="spellStart"/>
      <w:r w:rsidR="006E7313" w:rsidRPr="000D6DA7">
        <w:rPr>
          <w:rFonts w:ascii="Arial" w:hAnsi="Arial" w:cs="Arial"/>
          <w:sz w:val="24"/>
          <w:szCs w:val="24"/>
          <w:lang w:val="pt-BR"/>
        </w:rPr>
        <w:t>backend</w:t>
      </w:r>
      <w:proofErr w:type="spellEnd"/>
      <w:r w:rsidR="006E7313" w:rsidRPr="000D6DA7">
        <w:rPr>
          <w:rFonts w:ascii="Arial" w:hAnsi="Arial" w:cs="Arial"/>
          <w:sz w:val="24"/>
          <w:szCs w:val="24"/>
          <w:lang w:val="pt-BR"/>
        </w:rPr>
        <w:t xml:space="preserve"> deve ser desenvolvido com </w:t>
      </w:r>
      <w:r w:rsidR="006E7313" w:rsidRPr="000D6DA7">
        <w:rPr>
          <w:rFonts w:ascii="Arial" w:hAnsi="Arial" w:cs="Arial"/>
          <w:b/>
          <w:bCs/>
          <w:sz w:val="24"/>
          <w:szCs w:val="24"/>
          <w:lang w:val="pt-BR"/>
        </w:rPr>
        <w:t>Python</w:t>
      </w:r>
      <w:r w:rsidR="006E7313" w:rsidRPr="000D6DA7">
        <w:rPr>
          <w:rFonts w:ascii="Arial" w:hAnsi="Arial" w:cs="Arial"/>
          <w:sz w:val="24"/>
          <w:szCs w:val="24"/>
          <w:lang w:val="pt-BR"/>
        </w:rPr>
        <w:t>.</w:t>
      </w:r>
    </w:p>
    <w:p w14:paraId="617D0100" w14:textId="6418B50B" w:rsidR="006E7313" w:rsidRPr="000D6DA7" w:rsidRDefault="00DC6C69" w:rsidP="00C248F1">
      <w:pPr>
        <w:ind w:left="36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RT3 </w:t>
      </w:r>
      <w:r w:rsidR="006E7313" w:rsidRPr="000D6DA7">
        <w:rPr>
          <w:rFonts w:ascii="Arial" w:hAnsi="Arial" w:cs="Arial"/>
          <w:b/>
          <w:bCs/>
          <w:sz w:val="24"/>
          <w:szCs w:val="24"/>
          <w:lang w:val="pt-BR"/>
        </w:rPr>
        <w:t>Banco de Dados:</w:t>
      </w:r>
      <w:r w:rsidR="006E7313" w:rsidRPr="000D6DA7">
        <w:rPr>
          <w:rFonts w:ascii="Arial" w:hAnsi="Arial" w:cs="Arial"/>
          <w:sz w:val="24"/>
          <w:szCs w:val="24"/>
          <w:lang w:val="pt-BR"/>
        </w:rPr>
        <w:t xml:space="preserve"> O banco de dados deve ser o </w:t>
      </w:r>
      <w:r w:rsidR="006E7313" w:rsidRPr="000D6DA7">
        <w:rPr>
          <w:rFonts w:ascii="Arial" w:hAnsi="Arial" w:cs="Arial"/>
          <w:b/>
          <w:bCs/>
          <w:sz w:val="24"/>
          <w:szCs w:val="24"/>
          <w:lang w:val="pt-BR"/>
        </w:rPr>
        <w:t>PostgreSQL</w:t>
      </w:r>
      <w:r w:rsidR="006E7313" w:rsidRPr="000D6DA7">
        <w:rPr>
          <w:rFonts w:ascii="Arial" w:hAnsi="Arial" w:cs="Arial"/>
          <w:sz w:val="24"/>
          <w:szCs w:val="24"/>
          <w:lang w:val="pt-BR"/>
        </w:rPr>
        <w:t>.</w:t>
      </w:r>
    </w:p>
    <w:p w14:paraId="139C4C59" w14:textId="66C34F6E" w:rsidR="006E7313" w:rsidRPr="000D6DA7" w:rsidRDefault="00DC6C69" w:rsidP="00C248F1">
      <w:pPr>
        <w:ind w:left="36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RT4 </w:t>
      </w:r>
      <w:r w:rsidR="006E7313" w:rsidRPr="000D6DA7">
        <w:rPr>
          <w:rFonts w:ascii="Arial" w:hAnsi="Arial" w:cs="Arial"/>
          <w:b/>
          <w:bCs/>
          <w:sz w:val="24"/>
          <w:szCs w:val="24"/>
          <w:lang w:val="pt-BR"/>
        </w:rPr>
        <w:t>Processo de Software:</w:t>
      </w:r>
      <w:r w:rsidR="006E7313" w:rsidRPr="000D6DA7">
        <w:rPr>
          <w:rFonts w:ascii="Arial" w:hAnsi="Arial" w:cs="Arial"/>
          <w:sz w:val="24"/>
          <w:szCs w:val="24"/>
          <w:lang w:val="pt-BR"/>
        </w:rPr>
        <w:t xml:space="preserve"> A construção do projeto deve seguir um modelo de processo de software incremental.</w:t>
      </w:r>
    </w:p>
    <w:p w14:paraId="4C1C6BB3" w14:textId="4C6BEE73" w:rsidR="006E7313" w:rsidRDefault="00DC6C69" w:rsidP="00C248F1">
      <w:pPr>
        <w:ind w:left="36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RT5 Arquitetura:</w:t>
      </w:r>
      <w:r>
        <w:rPr>
          <w:rFonts w:ascii="Arial" w:hAnsi="Arial" w:cs="Arial"/>
          <w:sz w:val="24"/>
          <w:szCs w:val="24"/>
          <w:lang w:val="pt-BR"/>
        </w:rPr>
        <w:t xml:space="preserve"> O sistema adotara uma arquitetura de microsserviços</w:t>
      </w:r>
      <w:r w:rsidR="006E7313" w:rsidRPr="000D6DA7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onde cada microsserviços</w:t>
      </w:r>
      <w:r w:rsidR="009A20CE">
        <w:rPr>
          <w:rFonts w:ascii="Arial" w:hAnsi="Arial" w:cs="Arial"/>
          <w:sz w:val="24"/>
          <w:szCs w:val="24"/>
          <w:lang w:val="pt-BR"/>
        </w:rPr>
        <w:t xml:space="preserve"> será um </w:t>
      </w:r>
      <w:r>
        <w:rPr>
          <w:rFonts w:ascii="Arial" w:hAnsi="Arial" w:cs="Arial"/>
          <w:sz w:val="24"/>
          <w:szCs w:val="24"/>
          <w:lang w:val="pt-BR"/>
        </w:rPr>
        <w:t xml:space="preserve">componente autônomo responsável por uma funcionalidade </w:t>
      </w:r>
      <w:proofErr w:type="gramStart"/>
      <w:r>
        <w:rPr>
          <w:rFonts w:ascii="Arial" w:hAnsi="Arial" w:cs="Arial"/>
          <w:sz w:val="24"/>
          <w:szCs w:val="24"/>
          <w:lang w:val="pt-BR"/>
        </w:rPr>
        <w:t>especifica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de negócio</w:t>
      </w:r>
      <w:r w:rsidR="009A20CE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C64072B" w14:textId="77777777" w:rsidR="00DC6C69" w:rsidRPr="006E7313" w:rsidRDefault="00DC6C69" w:rsidP="00C248F1">
      <w:pPr>
        <w:ind w:left="360"/>
        <w:rPr>
          <w:rFonts w:ascii="Arial" w:hAnsi="Arial" w:cs="Arial"/>
          <w:sz w:val="24"/>
          <w:szCs w:val="24"/>
          <w:lang w:val="pt-BR"/>
        </w:rPr>
      </w:pPr>
    </w:p>
    <w:p w14:paraId="06F9DF27" w14:textId="2CE44449" w:rsidR="008B70E7" w:rsidRDefault="00E5369F">
      <w:pPr>
        <w:pStyle w:val="Ttulo1"/>
        <w:rPr>
          <w:lang w:val="pt-BR"/>
        </w:rPr>
      </w:pPr>
      <w:r>
        <w:rPr>
          <w:lang w:val="pt-BR"/>
        </w:rPr>
        <w:t xml:space="preserve">8. </w:t>
      </w:r>
      <w:r w:rsidR="00A56A95" w:rsidRPr="00E73030">
        <w:rPr>
          <w:lang w:val="pt-BR"/>
        </w:rPr>
        <w:t>Regras de Negócio</w:t>
      </w:r>
    </w:p>
    <w:p w14:paraId="70B9E9E3" w14:textId="77777777" w:rsidR="006E7313" w:rsidRPr="006E7313" w:rsidRDefault="006E7313" w:rsidP="006E7313">
      <w:pPr>
        <w:rPr>
          <w:lang w:val="pt-BR"/>
        </w:rPr>
      </w:pPr>
    </w:p>
    <w:p w14:paraId="190F3B9D" w14:textId="62715F40" w:rsidR="000D6DA7" w:rsidRDefault="000D6DA7" w:rsidP="006E731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D6DA7">
        <w:rPr>
          <w:rFonts w:ascii="Arial" w:hAnsi="Arial" w:cs="Arial"/>
          <w:b/>
          <w:bCs/>
          <w:sz w:val="24"/>
          <w:szCs w:val="24"/>
          <w:lang w:val="pt-BR"/>
        </w:rPr>
        <w:t>RB1:</w:t>
      </w:r>
      <w:r w:rsidRPr="000D6DA7">
        <w:rPr>
          <w:rFonts w:ascii="Arial" w:hAnsi="Arial" w:cs="Arial"/>
          <w:sz w:val="24"/>
          <w:szCs w:val="24"/>
          <w:lang w:val="pt-BR"/>
        </w:rPr>
        <w:t xml:space="preserve"> A plataforma tem uma estrutura de </w:t>
      </w:r>
      <w:proofErr w:type="spellStart"/>
      <w:proofErr w:type="gramStart"/>
      <w:r w:rsidRPr="000D6DA7">
        <w:rPr>
          <w:rFonts w:ascii="Arial" w:hAnsi="Arial" w:cs="Arial"/>
          <w:b/>
          <w:bCs/>
          <w:sz w:val="24"/>
          <w:szCs w:val="24"/>
          <w:lang w:val="pt-BR"/>
        </w:rPr>
        <w:t>multi-vendedores</w:t>
      </w:r>
      <w:proofErr w:type="spellEnd"/>
      <w:proofErr w:type="gramEnd"/>
      <w:r w:rsidRPr="000D6DA7">
        <w:rPr>
          <w:rFonts w:ascii="Arial" w:hAnsi="Arial" w:cs="Arial"/>
          <w:sz w:val="24"/>
          <w:szCs w:val="24"/>
          <w:lang w:val="pt-BR"/>
        </w:rPr>
        <w:t>, permitindo que vários lojistas vendam seus produtos.</w:t>
      </w:r>
    </w:p>
    <w:p w14:paraId="3865CAC2" w14:textId="77777777" w:rsidR="000D6DA7" w:rsidRPr="000D6DA7" w:rsidRDefault="000D6DA7" w:rsidP="006E731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2836666C" w14:textId="6C0272F0" w:rsidR="006E7313" w:rsidRDefault="000D6DA7" w:rsidP="006E731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D6DA7">
        <w:rPr>
          <w:rFonts w:ascii="Arial" w:hAnsi="Arial" w:cs="Arial"/>
          <w:b/>
          <w:bCs/>
          <w:sz w:val="24"/>
          <w:szCs w:val="24"/>
          <w:lang w:val="pt-BR"/>
        </w:rPr>
        <w:t>RB2:</w:t>
      </w:r>
      <w:r w:rsidRPr="000D6DA7">
        <w:rPr>
          <w:rFonts w:ascii="Arial" w:hAnsi="Arial" w:cs="Arial"/>
          <w:sz w:val="24"/>
          <w:szCs w:val="24"/>
          <w:lang w:val="pt-BR"/>
        </w:rPr>
        <w:t xml:space="preserve"> </w:t>
      </w:r>
      <w:r w:rsidR="009A20CE">
        <w:rPr>
          <w:rFonts w:ascii="Arial" w:hAnsi="Arial" w:cs="Arial"/>
          <w:sz w:val="24"/>
          <w:szCs w:val="24"/>
          <w:lang w:val="pt-BR"/>
        </w:rPr>
        <w:t>Para proteger o sistema contra ataques de força bruta, a plataforma deve bloquear temporariamente a tentativa de login de um usuário após 5 falhas consecutivas, aplicando um timeout de 30 segundos antes que novas tentativas possam ser feitas.</w:t>
      </w:r>
    </w:p>
    <w:p w14:paraId="1C4690A7" w14:textId="77777777" w:rsidR="006E7313" w:rsidRPr="006E7313" w:rsidRDefault="006E7313" w:rsidP="006E731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490AD105" w14:textId="1AC03366" w:rsidR="000D6DA7" w:rsidRDefault="000D6DA7" w:rsidP="006E731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D6DA7">
        <w:rPr>
          <w:rFonts w:ascii="Arial" w:hAnsi="Arial" w:cs="Arial"/>
          <w:b/>
          <w:bCs/>
          <w:sz w:val="24"/>
          <w:szCs w:val="24"/>
          <w:lang w:val="pt-BR"/>
        </w:rPr>
        <w:t>RB3:</w:t>
      </w:r>
      <w:r w:rsidRPr="000D6DA7">
        <w:rPr>
          <w:rFonts w:ascii="Arial" w:hAnsi="Arial" w:cs="Arial"/>
          <w:sz w:val="24"/>
          <w:szCs w:val="24"/>
          <w:lang w:val="pt-BR"/>
        </w:rPr>
        <w:t xml:space="preserve"> O pagamento inicial será simplificado e rápido, utilizando a tecnologia </w:t>
      </w:r>
      <w:r w:rsidRPr="000D6DA7">
        <w:rPr>
          <w:rFonts w:ascii="Arial" w:hAnsi="Arial" w:cs="Arial"/>
          <w:b/>
          <w:bCs/>
          <w:sz w:val="24"/>
          <w:szCs w:val="24"/>
          <w:lang w:val="pt-BR"/>
        </w:rPr>
        <w:t>PIX</w:t>
      </w:r>
      <w:r w:rsidRPr="000D6DA7">
        <w:rPr>
          <w:rFonts w:ascii="Arial" w:hAnsi="Arial" w:cs="Arial"/>
          <w:sz w:val="24"/>
          <w:szCs w:val="24"/>
          <w:lang w:val="pt-BR"/>
        </w:rPr>
        <w:t>.</w:t>
      </w:r>
    </w:p>
    <w:p w14:paraId="2F2FDE2A" w14:textId="77777777" w:rsidR="006E7313" w:rsidRPr="000D6DA7" w:rsidRDefault="006E7313" w:rsidP="006E731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F0185C2" w14:textId="2EEFCC2F" w:rsidR="000D6DA7" w:rsidRDefault="000D6DA7" w:rsidP="006E731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D6DA7">
        <w:rPr>
          <w:rFonts w:ascii="Arial" w:hAnsi="Arial" w:cs="Arial"/>
          <w:b/>
          <w:bCs/>
          <w:sz w:val="24"/>
          <w:szCs w:val="24"/>
          <w:lang w:val="pt-BR"/>
        </w:rPr>
        <w:t>RB4:</w:t>
      </w:r>
      <w:r w:rsidRPr="000D6DA7">
        <w:rPr>
          <w:rFonts w:ascii="Arial" w:hAnsi="Arial" w:cs="Arial"/>
          <w:sz w:val="24"/>
          <w:szCs w:val="24"/>
          <w:lang w:val="pt-BR"/>
        </w:rPr>
        <w:t xml:space="preserve"> A organização do catálogo é feita de forma clara, por </w:t>
      </w:r>
      <w:r w:rsidRPr="000D6DA7">
        <w:rPr>
          <w:rFonts w:ascii="Arial" w:hAnsi="Arial" w:cs="Arial"/>
          <w:b/>
          <w:bCs/>
          <w:sz w:val="24"/>
          <w:szCs w:val="24"/>
          <w:lang w:val="pt-BR"/>
        </w:rPr>
        <w:t>categorias</w:t>
      </w:r>
      <w:r w:rsidRPr="000D6DA7">
        <w:rPr>
          <w:rFonts w:ascii="Arial" w:hAnsi="Arial" w:cs="Arial"/>
          <w:sz w:val="24"/>
          <w:szCs w:val="24"/>
          <w:lang w:val="pt-BR"/>
        </w:rPr>
        <w:t>.</w:t>
      </w:r>
    </w:p>
    <w:p w14:paraId="4977E3DF" w14:textId="77777777" w:rsidR="006E7313" w:rsidRPr="000D6DA7" w:rsidRDefault="006E7313" w:rsidP="006E731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8752E41" w14:textId="3C7800CD" w:rsidR="000D6DA7" w:rsidRPr="000D6DA7" w:rsidRDefault="000D6DA7" w:rsidP="006E731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D6DA7">
        <w:rPr>
          <w:rFonts w:ascii="Arial" w:hAnsi="Arial" w:cs="Arial"/>
          <w:b/>
          <w:bCs/>
          <w:sz w:val="24"/>
          <w:szCs w:val="24"/>
          <w:lang w:val="pt-BR"/>
        </w:rPr>
        <w:t>RB5:</w:t>
      </w:r>
      <w:r w:rsidRPr="000D6DA7">
        <w:rPr>
          <w:rFonts w:ascii="Arial" w:hAnsi="Arial" w:cs="Arial"/>
          <w:sz w:val="24"/>
          <w:szCs w:val="24"/>
          <w:lang w:val="pt-BR"/>
        </w:rPr>
        <w:t xml:space="preserve"> A plataforma fará uma </w:t>
      </w:r>
      <w:r w:rsidRPr="000D6DA7">
        <w:rPr>
          <w:rFonts w:ascii="Arial" w:hAnsi="Arial" w:cs="Arial"/>
          <w:b/>
          <w:bCs/>
          <w:sz w:val="24"/>
          <w:szCs w:val="24"/>
          <w:lang w:val="pt-BR"/>
        </w:rPr>
        <w:t>curadoria básica</w:t>
      </w:r>
      <w:r w:rsidRPr="000D6DA7">
        <w:rPr>
          <w:rFonts w:ascii="Arial" w:hAnsi="Arial" w:cs="Arial"/>
          <w:sz w:val="24"/>
          <w:szCs w:val="24"/>
          <w:lang w:val="pt-BR"/>
        </w:rPr>
        <w:t xml:space="preserve"> dos produtos para garantir a melhor experiência para o cliente.</w:t>
      </w:r>
    </w:p>
    <w:p w14:paraId="53975DB3" w14:textId="77777777" w:rsidR="003F6272" w:rsidRPr="003F6272" w:rsidRDefault="003F6272" w:rsidP="003F6272">
      <w:pPr>
        <w:rPr>
          <w:lang w:val="pt-BR"/>
        </w:rPr>
      </w:pPr>
    </w:p>
    <w:sectPr w:rsidR="003F6272" w:rsidRPr="003F6272" w:rsidSect="003F6272">
      <w:headerReference w:type="default" r:id="rId8"/>
      <w:pgSz w:w="12240" w:h="15840"/>
      <w:pgMar w:top="121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9F00E" w14:textId="77777777" w:rsidR="008C3BA9" w:rsidRDefault="008C3BA9" w:rsidP="003F6272">
      <w:pPr>
        <w:spacing w:after="0" w:line="240" w:lineRule="auto"/>
      </w:pPr>
      <w:r>
        <w:separator/>
      </w:r>
    </w:p>
  </w:endnote>
  <w:endnote w:type="continuationSeparator" w:id="0">
    <w:p w14:paraId="1007C67A" w14:textId="77777777" w:rsidR="008C3BA9" w:rsidRDefault="008C3BA9" w:rsidP="003F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C01CB" w14:textId="77777777" w:rsidR="008C3BA9" w:rsidRDefault="008C3BA9" w:rsidP="003F6272">
      <w:pPr>
        <w:spacing w:after="0" w:line="240" w:lineRule="auto"/>
      </w:pPr>
      <w:r>
        <w:separator/>
      </w:r>
    </w:p>
  </w:footnote>
  <w:footnote w:type="continuationSeparator" w:id="0">
    <w:p w14:paraId="6F344007" w14:textId="77777777" w:rsidR="008C3BA9" w:rsidRDefault="008C3BA9" w:rsidP="003F6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723BE" w14:textId="6569F4E9" w:rsidR="003F6272" w:rsidRDefault="003F6272" w:rsidP="003F6272">
    <w:pPr>
      <w:pStyle w:val="Cabealho"/>
      <w:jc w:val="center"/>
    </w:pPr>
    <w:r w:rsidRPr="0064635F">
      <w:rPr>
        <w:noProof/>
      </w:rPr>
      <w:drawing>
        <wp:inline distT="0" distB="0" distL="0" distR="0" wp14:anchorId="583AB9C4" wp14:editId="2CE582A3">
          <wp:extent cx="885825" cy="542925"/>
          <wp:effectExtent l="0" t="0" r="9525" b="9525"/>
          <wp:docPr id="121698972" name="Imagem 1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045166" name="Imagem 1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49687F" w14:textId="77777777" w:rsidR="003F6272" w:rsidRDefault="003F6272" w:rsidP="003F6272">
    <w:pPr>
      <w:pStyle w:val="Cabealho"/>
      <w:jc w:val="center"/>
    </w:pPr>
  </w:p>
  <w:p w14:paraId="76D8DD54" w14:textId="46AD55B8" w:rsidR="003F6272" w:rsidRPr="003F6272" w:rsidRDefault="003F6272" w:rsidP="003F6272">
    <w:pPr>
      <w:pStyle w:val="Ttulo"/>
      <w:ind w:left="-567"/>
      <w:jc w:val="center"/>
      <w:rPr>
        <w:lang w:val="pt-BR"/>
      </w:rPr>
    </w:pPr>
    <w:r w:rsidRPr="003F6272">
      <w:rPr>
        <w:lang w:val="pt-BR"/>
      </w:rPr>
      <w:t>Especificação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F0CD3"/>
    <w:multiLevelType w:val="hybridMultilevel"/>
    <w:tmpl w:val="3612A1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A4107D"/>
    <w:multiLevelType w:val="multilevel"/>
    <w:tmpl w:val="7E7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F1EEB"/>
    <w:multiLevelType w:val="hybridMultilevel"/>
    <w:tmpl w:val="A6C20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8007D"/>
    <w:multiLevelType w:val="hybridMultilevel"/>
    <w:tmpl w:val="7518A8E6"/>
    <w:lvl w:ilvl="0" w:tplc="5596DE44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E5196"/>
    <w:multiLevelType w:val="hybridMultilevel"/>
    <w:tmpl w:val="7CDEC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209DF"/>
    <w:multiLevelType w:val="hybridMultilevel"/>
    <w:tmpl w:val="E85E0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25928"/>
    <w:multiLevelType w:val="hybridMultilevel"/>
    <w:tmpl w:val="1444E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617160">
    <w:abstractNumId w:val="8"/>
  </w:num>
  <w:num w:numId="2" w16cid:durableId="512762848">
    <w:abstractNumId w:val="6"/>
  </w:num>
  <w:num w:numId="3" w16cid:durableId="773863191">
    <w:abstractNumId w:val="5"/>
  </w:num>
  <w:num w:numId="4" w16cid:durableId="41515501">
    <w:abstractNumId w:val="4"/>
  </w:num>
  <w:num w:numId="5" w16cid:durableId="575017690">
    <w:abstractNumId w:val="7"/>
  </w:num>
  <w:num w:numId="6" w16cid:durableId="396780466">
    <w:abstractNumId w:val="3"/>
  </w:num>
  <w:num w:numId="7" w16cid:durableId="337925857">
    <w:abstractNumId w:val="2"/>
  </w:num>
  <w:num w:numId="8" w16cid:durableId="952588163">
    <w:abstractNumId w:val="1"/>
  </w:num>
  <w:num w:numId="9" w16cid:durableId="1110275510">
    <w:abstractNumId w:val="0"/>
  </w:num>
  <w:num w:numId="10" w16cid:durableId="1174683040">
    <w:abstractNumId w:val="14"/>
  </w:num>
  <w:num w:numId="11" w16cid:durableId="1023821401">
    <w:abstractNumId w:val="9"/>
  </w:num>
  <w:num w:numId="12" w16cid:durableId="10230966">
    <w:abstractNumId w:val="12"/>
  </w:num>
  <w:num w:numId="13" w16cid:durableId="559246731">
    <w:abstractNumId w:val="10"/>
  </w:num>
  <w:num w:numId="14" w16cid:durableId="1704330420">
    <w:abstractNumId w:val="11"/>
  </w:num>
  <w:num w:numId="15" w16cid:durableId="623002072">
    <w:abstractNumId w:val="13"/>
  </w:num>
  <w:num w:numId="16" w16cid:durableId="9465475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61"/>
    <w:rsid w:val="00034616"/>
    <w:rsid w:val="0006063C"/>
    <w:rsid w:val="000D6DA7"/>
    <w:rsid w:val="000E09CF"/>
    <w:rsid w:val="0015074B"/>
    <w:rsid w:val="001A48C0"/>
    <w:rsid w:val="001F0693"/>
    <w:rsid w:val="00216277"/>
    <w:rsid w:val="0029639D"/>
    <w:rsid w:val="00326F90"/>
    <w:rsid w:val="003417AC"/>
    <w:rsid w:val="00344FD7"/>
    <w:rsid w:val="00347CBB"/>
    <w:rsid w:val="00374BE6"/>
    <w:rsid w:val="003F6272"/>
    <w:rsid w:val="003F720B"/>
    <w:rsid w:val="00442FB9"/>
    <w:rsid w:val="004A37EA"/>
    <w:rsid w:val="004E7CE6"/>
    <w:rsid w:val="00537548"/>
    <w:rsid w:val="006E7313"/>
    <w:rsid w:val="008B70E7"/>
    <w:rsid w:val="008C3BA9"/>
    <w:rsid w:val="009A20CE"/>
    <w:rsid w:val="009C6779"/>
    <w:rsid w:val="00A56A95"/>
    <w:rsid w:val="00AA1D8D"/>
    <w:rsid w:val="00B169E3"/>
    <w:rsid w:val="00B47730"/>
    <w:rsid w:val="00C248F1"/>
    <w:rsid w:val="00CB0664"/>
    <w:rsid w:val="00CD2B3B"/>
    <w:rsid w:val="00DC6C69"/>
    <w:rsid w:val="00E5369F"/>
    <w:rsid w:val="00E730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C79B2CC"/>
  <w14:defaultImageDpi w14:val="300"/>
  <w15:docId w15:val="{AE7DE51E-3744-4A76-A82D-6D962FB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97ea58d-47e6-47cc-9ab7-39ab03def869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776</Words>
  <Characters>4193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REBECHI, HENRIQUE (154)</cp:lastModifiedBy>
  <cp:revision>2</cp:revision>
  <dcterms:created xsi:type="dcterms:W3CDTF">2025-08-30T00:45:00Z</dcterms:created>
  <dcterms:modified xsi:type="dcterms:W3CDTF">2025-08-30T00:45:00Z</dcterms:modified>
  <cp:category/>
</cp:coreProperties>
</file>